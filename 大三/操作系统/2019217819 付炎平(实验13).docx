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892810</wp:posOffset>
            </wp:positionH>
            <wp:positionV relativeFrom="paragraph">
              <wp:posOffset>69215</wp:posOffset>
            </wp:positionV>
            <wp:extent cx="3402965" cy="681355"/>
            <wp:effectExtent l="0" t="0" r="6985" b="4445"/>
            <wp:wrapSquare wrapText="bothSides"/>
            <wp:docPr id="4" name="Picture 2" descr="gd-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gd-h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2965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jc w:val="both"/>
        <w:rPr>
          <w:rFonts w:hint="eastAsia" w:ascii="宋体" w:hAnsi="宋体" w:eastAsia="宋体" w:cs="宋体"/>
          <w:b/>
          <w:sz w:val="72"/>
          <w:szCs w:val="72"/>
        </w:rPr>
      </w:pPr>
    </w:p>
    <w:p>
      <w:pPr>
        <w:rPr>
          <w:rFonts w:hint="eastAsia" w:ascii="宋体" w:hAnsi="宋体" w:eastAsia="宋体" w:cs="宋体"/>
        </w:rPr>
      </w:pPr>
    </w:p>
    <w:p>
      <w:pPr>
        <w:jc w:val="center"/>
        <w:rPr>
          <w:rFonts w:hint="eastAsia" w:ascii="宋体" w:hAnsi="宋体" w:eastAsia="宋体" w:cs="宋体"/>
          <w:b/>
          <w:sz w:val="72"/>
          <w:szCs w:val="72"/>
        </w:rPr>
      </w:pPr>
      <w:r>
        <w:rPr>
          <w:rFonts w:hint="eastAsia" w:ascii="宋体" w:hAnsi="宋体" w:eastAsia="宋体" w:cs="宋体"/>
          <w:b/>
          <w:sz w:val="72"/>
          <w:szCs w:val="72"/>
        </w:rPr>
        <w:t>操作系统实验报告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179705</wp:posOffset>
                </wp:positionV>
                <wp:extent cx="5029200" cy="3545840"/>
                <wp:effectExtent l="0" t="0" r="0" b="0"/>
                <wp:wrapNone/>
                <wp:docPr id="2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TextEdit="1"/>
                      </wps:cNvSpPr>
                      <wps:spPr>
                        <a:xfrm>
                          <a:off x="0" y="0"/>
                          <a:ext cx="5029200" cy="3545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Picture 4" o:spid="_x0000_s1026" o:spt="1" style="position:absolute;left:0pt;margin-left:19.5pt;margin-top:14.15pt;height:279.2pt;width:396pt;z-index:251662336;mso-width-relative:page;mso-height-relative:page;" filled="f" stroked="f" coordsize="21600,21600" o:gfxdata="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AcmrODbAAAACQEAAA8AAAAAAAAAAQAgAAAAIgAAAGRycy9kb3ducmV2LnhtbFBLAQIUABQAAAAI&#10;AIdO4kCsH5QRsQEAAHMDAAAOAAAAAAAAAAEAIAAAACoBAABkcnMvZTJvRG9jLnhtbFBLBQYAAAAA&#10;BgAGAFkBAABNBQAAAAA=&#10;">
                <v:fill on="f" focussize="0,0"/>
                <v:stroke on="f"/>
                <v:imagedata o:title=""/>
                <o:lock v:ext="edit" text="t" aspectratio="t"/>
              </v:rect>
            </w:pict>
          </mc:Fallback>
        </mc:AlternateConten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255270</wp:posOffset>
                </wp:positionH>
                <wp:positionV relativeFrom="paragraph">
                  <wp:posOffset>108585</wp:posOffset>
                </wp:positionV>
                <wp:extent cx="5029200" cy="4237990"/>
                <wp:effectExtent l="0" t="0" r="0" b="101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4237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</w:pPr>
                          </w:p>
                          <w:p>
                            <w:pPr>
                              <w:spacing w:line="240" w:lineRule="atLeast"/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实验题目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auto"/>
                                <w:sz w:val="36"/>
                                <w:szCs w:val="36"/>
                                <w:u w:val="single"/>
                              </w:rPr>
                              <w:t>扫描 FAT12 文件系统管理的软盘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44"/>
                                <w:szCs w:val="44"/>
                                <w:u w:val="single"/>
                              </w:rPr>
                              <w:t xml:space="preserve">                  </w:t>
                            </w:r>
                          </w:p>
                          <w:p>
                            <w:pPr>
                              <w:spacing w:line="240" w:lineRule="atLeast"/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学生姓名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44"/>
                                <w:szCs w:val="44"/>
                                <w:u w:val="single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44"/>
                                <w:szCs w:val="44"/>
                                <w:u w:val="single"/>
                                <w:lang w:val="en-US" w:eastAsia="zh-CN"/>
                              </w:rPr>
                              <w:t>付炎平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44"/>
                                <w:szCs w:val="44"/>
                                <w:u w:val="single"/>
                              </w:rPr>
                              <w:t xml:space="preserve">           </w:t>
                            </w:r>
                          </w:p>
                          <w:p>
                            <w:pPr>
                              <w:spacing w:line="240" w:lineRule="atLeast"/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学    号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44"/>
                                <w:szCs w:val="44"/>
                                <w:u w:val="single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44"/>
                                <w:szCs w:val="44"/>
                                <w:u w:val="single"/>
                                <w:lang w:val="en-US" w:eastAsia="zh-CN"/>
                              </w:rPr>
                              <w:t>2019217819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44"/>
                                <w:szCs w:val="44"/>
                                <w:u w:val="single"/>
                              </w:rPr>
                              <w:t xml:space="preserve">          </w:t>
                            </w:r>
                          </w:p>
                          <w:p>
                            <w:pPr>
                              <w:spacing w:line="240" w:lineRule="atLeast"/>
                              <w:rPr>
                                <w:rFonts w:hint="eastAsia" w:ascii="宋体" w:hAnsi="宋体" w:eastAsia="宋体" w:cs="宋体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专业班级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44"/>
                                <w:szCs w:val="44"/>
                                <w:u w:val="single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44"/>
                                <w:szCs w:val="44"/>
                                <w:u w:val="single"/>
                                <w:lang w:val="en-US" w:eastAsia="zh-CN"/>
                              </w:rPr>
                              <w:t>物联网工程19-2班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44"/>
                                <w:szCs w:val="44"/>
                                <w:u w:val="single"/>
                              </w:rPr>
                              <w:t xml:space="preserve">                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sz w:val="44"/>
                                <w:szCs w:val="44"/>
                                <w:u w:val="single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指导教师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44"/>
                                <w:szCs w:val="44"/>
                                <w:u w:val="single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44"/>
                                <w:szCs w:val="44"/>
                                <w:u w:val="single"/>
                                <w:lang w:val="en-US" w:eastAsia="zh-CN"/>
                              </w:rPr>
                              <w:t>田卫东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44"/>
                                <w:szCs w:val="44"/>
                                <w:u w:val="single"/>
                              </w:rPr>
                              <w:t xml:space="preserve">                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sz w:val="44"/>
                                <w:szCs w:val="44"/>
                                <w:u w:val="single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完成日期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44"/>
                                <w:szCs w:val="44"/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44"/>
                                <w:szCs w:val="44"/>
                                <w:u w:val="single"/>
                                <w:lang w:val="en-US" w:eastAsia="zh-CN"/>
                              </w:rPr>
                              <w:t>2021.11.27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44"/>
                                <w:szCs w:val="44"/>
                                <w:u w:val="single"/>
                              </w:rPr>
                              <w:t xml:space="preserve">              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</w:p>
                          <w:p>
                            <w:pPr>
                              <w:ind w:firstLine="1606" w:firstLineChars="500"/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sz w:val="32"/>
                                <w:szCs w:val="32"/>
                              </w:rPr>
                              <w:t>合肥工业大学 计算机与信息学院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Text Box 6" o:spid="_x0000_s1026" o:spt="202" type="#_x0000_t202" style="position:absolute;left:0pt;margin-left:20.1pt;margin-top:8.55pt;height:333.7pt;width:396pt;z-index:251663360;mso-width-relative:page;mso-height-relative:page;" fillcolor="#FFFFFF" filled="t" stroked="f" coordsize="21600,21600" o:gfxdata="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Dd&#10;kZCH1wAAAAkBAAAPAAAAAAAAAAEAIAAAACIAAABkcnMvZG93bnJldi54bWxQSwECFAAUAAAACACH&#10;TuJAdlcpHLMBAAB3AwAADgAAAAAAAAABACAAAAAmAQAAZHJzL2Uyb0RvYy54bWxQSwUGAAAAAAYA&#10;BgBZAQAASw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sz w:val="24"/>
                        </w:rPr>
                      </w:pPr>
                    </w:p>
                    <w:p>
                      <w:pPr>
                        <w:spacing w:line="240" w:lineRule="atLeast"/>
                        <w:rPr>
                          <w:rFonts w:hint="eastAsia" w:ascii="宋体" w:hAnsi="宋体" w:eastAsia="宋体" w:cs="宋体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sz w:val="44"/>
                          <w:szCs w:val="44"/>
                        </w:rPr>
                        <w:t xml:space="preserve">实验题目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auto"/>
                          <w:sz w:val="36"/>
                          <w:szCs w:val="36"/>
                          <w:u w:val="single"/>
                        </w:rPr>
                        <w:t>扫描 FAT12 文件系统管理的软盘</w:t>
                      </w:r>
                      <w:r>
                        <w:rPr>
                          <w:rFonts w:hint="eastAsia" w:ascii="宋体" w:hAnsi="宋体" w:eastAsia="宋体" w:cs="宋体"/>
                          <w:sz w:val="44"/>
                          <w:szCs w:val="44"/>
                          <w:u w:val="single"/>
                        </w:rPr>
                        <w:t xml:space="preserve">                  </w:t>
                      </w:r>
                    </w:p>
                    <w:p>
                      <w:pPr>
                        <w:spacing w:line="240" w:lineRule="atLeast"/>
                        <w:rPr>
                          <w:rFonts w:hint="eastAsia" w:ascii="宋体" w:hAnsi="宋体" w:eastAsia="宋体" w:cs="宋体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sz w:val="44"/>
                          <w:szCs w:val="44"/>
                        </w:rPr>
                        <w:t xml:space="preserve">学生姓名 </w:t>
                      </w:r>
                      <w:r>
                        <w:rPr>
                          <w:rFonts w:hint="eastAsia" w:ascii="宋体" w:hAnsi="宋体" w:eastAsia="宋体" w:cs="宋体"/>
                          <w:sz w:val="44"/>
                          <w:szCs w:val="44"/>
                          <w:u w:val="single"/>
                        </w:rPr>
                        <w:t xml:space="preserve">       </w:t>
                      </w:r>
                      <w:r>
                        <w:rPr>
                          <w:rFonts w:hint="eastAsia" w:ascii="宋体" w:hAnsi="宋体" w:eastAsia="宋体" w:cs="宋体"/>
                          <w:sz w:val="44"/>
                          <w:szCs w:val="44"/>
                          <w:u w:val="single"/>
                          <w:lang w:val="en-US" w:eastAsia="zh-CN"/>
                        </w:rPr>
                        <w:t>付炎平</w:t>
                      </w:r>
                      <w:r>
                        <w:rPr>
                          <w:rFonts w:hint="eastAsia" w:ascii="宋体" w:hAnsi="宋体" w:eastAsia="宋体" w:cs="宋体"/>
                          <w:sz w:val="44"/>
                          <w:szCs w:val="44"/>
                          <w:u w:val="single"/>
                        </w:rPr>
                        <w:t xml:space="preserve">           </w:t>
                      </w:r>
                    </w:p>
                    <w:p>
                      <w:pPr>
                        <w:spacing w:line="240" w:lineRule="atLeast"/>
                        <w:rPr>
                          <w:rFonts w:hint="eastAsia" w:ascii="宋体" w:hAnsi="宋体" w:eastAsia="宋体" w:cs="宋体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sz w:val="44"/>
                          <w:szCs w:val="44"/>
                        </w:rPr>
                        <w:t xml:space="preserve">学    号 </w:t>
                      </w:r>
                      <w:r>
                        <w:rPr>
                          <w:rFonts w:hint="eastAsia" w:ascii="宋体" w:hAnsi="宋体" w:eastAsia="宋体" w:cs="宋体"/>
                          <w:sz w:val="44"/>
                          <w:szCs w:val="44"/>
                          <w:u w:val="single"/>
                        </w:rPr>
                        <w:t xml:space="preserve">      </w:t>
                      </w:r>
                      <w:r>
                        <w:rPr>
                          <w:rFonts w:hint="eastAsia" w:ascii="宋体" w:hAnsi="宋体" w:eastAsia="宋体" w:cs="宋体"/>
                          <w:sz w:val="44"/>
                          <w:szCs w:val="44"/>
                          <w:u w:val="single"/>
                          <w:lang w:val="en-US" w:eastAsia="zh-CN"/>
                        </w:rPr>
                        <w:t>2019217819</w:t>
                      </w:r>
                      <w:r>
                        <w:rPr>
                          <w:rFonts w:hint="eastAsia" w:ascii="宋体" w:hAnsi="宋体" w:eastAsia="宋体" w:cs="宋体"/>
                          <w:sz w:val="44"/>
                          <w:szCs w:val="44"/>
                          <w:u w:val="single"/>
                        </w:rPr>
                        <w:t xml:space="preserve">          </w:t>
                      </w:r>
                    </w:p>
                    <w:p>
                      <w:pPr>
                        <w:spacing w:line="240" w:lineRule="atLeast"/>
                        <w:rPr>
                          <w:rFonts w:hint="eastAsia" w:ascii="宋体" w:hAnsi="宋体" w:eastAsia="宋体" w:cs="宋体"/>
                          <w:sz w:val="44"/>
                          <w:szCs w:val="44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sz w:val="44"/>
                          <w:szCs w:val="44"/>
                        </w:rPr>
                        <w:t xml:space="preserve">专业班级 </w:t>
                      </w:r>
                      <w:r>
                        <w:rPr>
                          <w:rFonts w:hint="eastAsia" w:ascii="宋体" w:hAnsi="宋体" w:eastAsia="宋体" w:cs="宋体"/>
                          <w:sz w:val="44"/>
                          <w:szCs w:val="44"/>
                          <w:u w:val="single"/>
                        </w:rPr>
                        <w:t xml:space="preserve">     </w:t>
                      </w:r>
                      <w:r>
                        <w:rPr>
                          <w:rFonts w:hint="eastAsia" w:ascii="宋体" w:hAnsi="宋体" w:eastAsia="宋体" w:cs="宋体"/>
                          <w:sz w:val="44"/>
                          <w:szCs w:val="44"/>
                          <w:u w:val="single"/>
                          <w:lang w:val="en-US" w:eastAsia="zh-CN"/>
                        </w:rPr>
                        <w:t>物联网工程19-2班</w:t>
                      </w:r>
                      <w:r>
                        <w:rPr>
                          <w:rFonts w:hint="eastAsia" w:ascii="宋体" w:hAnsi="宋体" w:eastAsia="宋体" w:cs="宋体"/>
                          <w:sz w:val="44"/>
                          <w:szCs w:val="44"/>
                          <w:u w:val="single"/>
                        </w:rPr>
                        <w:t xml:space="preserve">                </w:t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  <w:sz w:val="44"/>
                          <w:szCs w:val="44"/>
                          <w:u w:val="single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sz w:val="44"/>
                          <w:szCs w:val="44"/>
                        </w:rPr>
                        <w:t xml:space="preserve">指导教师 </w:t>
                      </w:r>
                      <w:r>
                        <w:rPr>
                          <w:rFonts w:hint="eastAsia" w:ascii="宋体" w:hAnsi="宋体" w:eastAsia="宋体" w:cs="宋体"/>
                          <w:sz w:val="44"/>
                          <w:szCs w:val="44"/>
                          <w:u w:val="single"/>
                        </w:rPr>
                        <w:t xml:space="preserve">      </w:t>
                      </w:r>
                      <w:r>
                        <w:rPr>
                          <w:rFonts w:hint="eastAsia" w:ascii="宋体" w:hAnsi="宋体" w:eastAsia="宋体" w:cs="宋体"/>
                          <w:sz w:val="44"/>
                          <w:szCs w:val="44"/>
                          <w:u w:val="single"/>
                          <w:lang w:val="en-US" w:eastAsia="zh-CN"/>
                        </w:rPr>
                        <w:t>田卫东</w:t>
                      </w:r>
                      <w:r>
                        <w:rPr>
                          <w:rFonts w:hint="eastAsia" w:ascii="宋体" w:hAnsi="宋体" w:eastAsia="宋体" w:cs="宋体"/>
                          <w:sz w:val="44"/>
                          <w:szCs w:val="44"/>
                          <w:u w:val="single"/>
                        </w:rPr>
                        <w:t xml:space="preserve">                </w:t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  <w:sz w:val="44"/>
                          <w:szCs w:val="44"/>
                          <w:u w:val="single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sz w:val="44"/>
                          <w:szCs w:val="44"/>
                        </w:rPr>
                        <w:t xml:space="preserve">完成日期 </w:t>
                      </w:r>
                      <w:r>
                        <w:rPr>
                          <w:rFonts w:hint="eastAsia" w:ascii="宋体" w:hAnsi="宋体" w:eastAsia="宋体" w:cs="宋体"/>
                          <w:sz w:val="44"/>
                          <w:szCs w:val="44"/>
                          <w:u w:val="single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sz w:val="44"/>
                          <w:szCs w:val="44"/>
                          <w:u w:val="single"/>
                          <w:lang w:val="en-US" w:eastAsia="zh-CN"/>
                        </w:rPr>
                        <w:t>2021.11.27</w:t>
                      </w:r>
                      <w:r>
                        <w:rPr>
                          <w:rFonts w:hint="eastAsia" w:ascii="宋体" w:hAnsi="宋体" w:eastAsia="宋体" w:cs="宋体"/>
                          <w:sz w:val="44"/>
                          <w:szCs w:val="44"/>
                          <w:u w:val="single"/>
                        </w:rPr>
                        <w:t xml:space="preserve">              </w:t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  <w:b/>
                          <w:bCs/>
                          <w:sz w:val="44"/>
                          <w:szCs w:val="44"/>
                        </w:rPr>
                      </w:pPr>
                    </w:p>
                    <w:p>
                      <w:pPr>
                        <w:rPr>
                          <w:rFonts w:hint="eastAsia" w:ascii="宋体" w:hAnsi="宋体" w:eastAsia="宋体" w:cs="宋体"/>
                          <w:b/>
                          <w:bCs/>
                          <w:sz w:val="44"/>
                          <w:szCs w:val="44"/>
                        </w:rPr>
                      </w:pPr>
                    </w:p>
                    <w:p>
                      <w:pPr>
                        <w:ind w:firstLine="1606" w:firstLineChars="500"/>
                        <w:rPr>
                          <w:rFonts w:hint="eastAsia" w:ascii="宋体" w:hAnsi="宋体" w:eastAsia="宋体" w:cs="宋体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sz w:val="32"/>
                          <w:szCs w:val="32"/>
                        </w:rPr>
                        <w:t>合肥工业大学 计算机与信息学院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bookmarkStart w:id="0" w:name="_GoBack"/>
      <w:bookmarkEnd w:id="0"/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spacing w:before="16"/>
        <w:ind w:right="2054"/>
        <w:jc w:val="both"/>
        <w:rPr>
          <w:rFonts w:hint="eastAsia" w:ascii="宋体" w:hAnsi="宋体" w:eastAsia="宋体" w:cs="宋体"/>
          <w:b/>
          <w:color w:val="auto"/>
          <w:sz w:val="44"/>
        </w:rPr>
      </w:pPr>
    </w:p>
    <w:p>
      <w:pPr>
        <w:spacing w:before="16"/>
        <w:ind w:right="2054"/>
        <w:jc w:val="both"/>
        <w:rPr>
          <w:rFonts w:hint="eastAsia" w:ascii="宋体" w:hAnsi="宋体" w:eastAsia="宋体" w:cs="宋体"/>
          <w:b/>
          <w:color w:val="auto"/>
          <w:sz w:val="44"/>
        </w:rPr>
      </w:pPr>
    </w:p>
    <w:p>
      <w:pPr>
        <w:spacing w:before="16"/>
        <w:ind w:right="2054"/>
        <w:jc w:val="both"/>
        <w:rPr>
          <w:rFonts w:hint="eastAsia" w:ascii="宋体" w:hAnsi="宋体" w:eastAsia="宋体" w:cs="宋体"/>
          <w:b/>
          <w:color w:val="auto"/>
          <w:sz w:val="44"/>
        </w:rPr>
      </w:pPr>
    </w:p>
    <w:p>
      <w:pPr>
        <w:spacing w:before="16"/>
        <w:ind w:right="2054"/>
        <w:jc w:val="both"/>
        <w:rPr>
          <w:rFonts w:hint="eastAsia" w:ascii="宋体" w:hAnsi="宋体" w:eastAsia="宋体" w:cs="宋体"/>
          <w:b/>
          <w:color w:val="auto"/>
          <w:sz w:val="44"/>
        </w:rPr>
      </w:pPr>
    </w:p>
    <w:p>
      <w:pPr>
        <w:spacing w:before="16"/>
        <w:ind w:right="0"/>
        <w:jc w:val="left"/>
        <w:rPr>
          <w:rFonts w:hint="eastAsia" w:ascii="宋体" w:hAnsi="宋体" w:eastAsia="宋体" w:cs="宋体"/>
          <w:b/>
          <w:color w:val="auto"/>
          <w:sz w:val="44"/>
        </w:rPr>
      </w:pPr>
    </w:p>
    <w:p>
      <w:pPr>
        <w:spacing w:before="16"/>
        <w:ind w:left="296" w:right="0" w:firstLine="0"/>
        <w:jc w:val="left"/>
        <w:rPr>
          <w:rFonts w:hint="eastAsia" w:ascii="宋体" w:hAnsi="宋体" w:eastAsia="宋体" w:cs="宋体"/>
          <w:b/>
          <w:color w:val="auto"/>
          <w:sz w:val="44"/>
        </w:rPr>
      </w:pPr>
      <w:r>
        <w:rPr>
          <w:rFonts w:hint="eastAsia" w:ascii="宋体" w:hAnsi="宋体" w:eastAsia="宋体" w:cs="宋体"/>
          <w:b/>
          <w:color w:val="auto"/>
          <w:sz w:val="44"/>
        </w:rPr>
        <w:t>实验 13 扫描 FAT12 文件系统管理的软盘</w:t>
      </w:r>
    </w:p>
    <w:p>
      <w:pPr>
        <w:pStyle w:val="2"/>
        <w:numPr>
          <w:ilvl w:val="0"/>
          <w:numId w:val="1"/>
        </w:numPr>
        <w:tabs>
          <w:tab w:val="left" w:pos="541"/>
        </w:tabs>
        <w:spacing w:before="137" w:after="0" w:line="240" w:lineRule="auto"/>
        <w:ind w:left="540" w:right="0" w:hanging="421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实验目的和任务要求</w:t>
      </w:r>
    </w:p>
    <w:p>
      <w:pPr>
        <w:pStyle w:val="8"/>
        <w:numPr>
          <w:ilvl w:val="0"/>
          <w:numId w:val="2"/>
        </w:numPr>
        <w:tabs>
          <w:tab w:val="left" w:pos="722"/>
        </w:tabs>
        <w:spacing w:before="110" w:after="0" w:line="240" w:lineRule="auto"/>
        <w:ind w:left="721" w:right="0" w:hanging="602"/>
        <w:jc w:val="left"/>
        <w:rPr>
          <w:rFonts w:hint="eastAsia" w:ascii="宋体" w:hAnsi="宋体" w:eastAsia="宋体" w:cs="宋体"/>
          <w:color w:val="auto"/>
          <w:sz w:val="24"/>
        </w:rPr>
      </w:pPr>
      <w:r>
        <w:rPr>
          <w:rFonts w:hint="eastAsia" w:ascii="宋体" w:hAnsi="宋体" w:eastAsia="宋体" w:cs="宋体"/>
          <w:color w:val="auto"/>
          <w:spacing w:val="9"/>
          <w:sz w:val="24"/>
        </w:rPr>
        <w:t xml:space="preserve">通过查看 </w:t>
      </w:r>
      <w:r>
        <w:rPr>
          <w:rFonts w:hint="eastAsia" w:ascii="宋体" w:hAnsi="宋体" w:eastAsia="宋体" w:cs="宋体"/>
          <w:color w:val="auto"/>
          <w:sz w:val="24"/>
        </w:rPr>
        <w:t>FAT12</w:t>
      </w:r>
      <w:r>
        <w:rPr>
          <w:rFonts w:hint="eastAsia" w:ascii="宋体" w:hAnsi="宋体" w:eastAsia="宋体" w:cs="宋体"/>
          <w:color w:val="auto"/>
          <w:spacing w:val="2"/>
          <w:sz w:val="24"/>
        </w:rPr>
        <w:t xml:space="preserve"> 文件系统的扫描数据，并调试扫描的过程，理解 </w:t>
      </w:r>
      <w:r>
        <w:rPr>
          <w:rFonts w:hint="eastAsia" w:ascii="宋体" w:hAnsi="宋体" w:eastAsia="宋体" w:cs="宋体"/>
          <w:color w:val="auto"/>
          <w:sz w:val="24"/>
        </w:rPr>
        <w:t>FAT12</w:t>
      </w:r>
    </w:p>
    <w:p>
      <w:pPr>
        <w:pStyle w:val="4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文件系统管理软盘的方式。</w:t>
      </w:r>
    </w:p>
    <w:p>
      <w:pPr>
        <w:pStyle w:val="8"/>
        <w:numPr>
          <w:ilvl w:val="0"/>
          <w:numId w:val="2"/>
        </w:numPr>
        <w:tabs>
          <w:tab w:val="left" w:pos="722"/>
        </w:tabs>
        <w:spacing w:before="5" w:after="0" w:line="240" w:lineRule="auto"/>
        <w:ind w:left="721" w:right="0" w:hanging="602"/>
        <w:jc w:val="left"/>
        <w:rPr>
          <w:rFonts w:hint="eastAsia" w:ascii="宋体" w:hAnsi="宋体" w:eastAsia="宋体" w:cs="宋体"/>
          <w:color w:val="auto"/>
          <w:sz w:val="24"/>
        </w:rPr>
      </w:pPr>
      <w:r>
        <w:rPr>
          <w:rFonts w:hint="eastAsia" w:ascii="宋体" w:hAnsi="宋体" w:eastAsia="宋体" w:cs="宋体"/>
          <w:color w:val="auto"/>
          <w:sz w:val="24"/>
        </w:rPr>
        <w:t>通过改进 FAT12 文件系统的扫描功能，加深对 FAT12 文件系统的理解。</w:t>
      </w:r>
    </w:p>
    <w:p>
      <w:pPr>
        <w:pStyle w:val="4"/>
        <w:spacing w:before="10"/>
        <w:ind w:left="0"/>
        <w:rPr>
          <w:rFonts w:hint="eastAsia" w:ascii="宋体" w:hAnsi="宋体" w:eastAsia="宋体" w:cs="宋体"/>
          <w:color w:val="auto"/>
          <w:sz w:val="32"/>
        </w:rPr>
      </w:pPr>
    </w:p>
    <w:p>
      <w:pPr>
        <w:pStyle w:val="2"/>
        <w:numPr>
          <w:ilvl w:val="0"/>
          <w:numId w:val="1"/>
        </w:numPr>
        <w:tabs>
          <w:tab w:val="left" w:pos="541"/>
        </w:tabs>
        <w:spacing w:before="0" w:after="0" w:line="240" w:lineRule="auto"/>
        <w:ind w:left="540" w:right="0" w:hanging="421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实验原理</w:t>
      </w:r>
    </w:p>
    <w:p>
      <w:pPr>
        <w:pStyle w:val="4"/>
        <w:spacing w:before="110"/>
        <w:ind w:left="600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FAT12 文件系统技术细节。</w:t>
      </w:r>
    </w:p>
    <w:p>
      <w:pPr>
        <w:pStyle w:val="4"/>
        <w:spacing w:before="11"/>
        <w:ind w:left="0"/>
        <w:rPr>
          <w:rFonts w:hint="eastAsia" w:ascii="宋体" w:hAnsi="宋体" w:eastAsia="宋体" w:cs="宋体"/>
          <w:color w:val="auto"/>
          <w:sz w:val="32"/>
        </w:rPr>
      </w:pPr>
    </w:p>
    <w:p>
      <w:pPr>
        <w:pStyle w:val="2"/>
        <w:numPr>
          <w:ilvl w:val="0"/>
          <w:numId w:val="1"/>
        </w:numPr>
        <w:tabs>
          <w:tab w:val="left" w:pos="541"/>
        </w:tabs>
        <w:spacing w:before="0" w:after="0" w:line="240" w:lineRule="auto"/>
        <w:ind w:left="540" w:right="0" w:hanging="421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实验内容</w:t>
      </w:r>
    </w:p>
    <w:p>
      <w:pPr>
        <w:pStyle w:val="3"/>
        <w:numPr>
          <w:ilvl w:val="1"/>
          <w:numId w:val="1"/>
        </w:numPr>
        <w:tabs>
          <w:tab w:val="left" w:pos="605"/>
        </w:tabs>
        <w:spacing w:before="110" w:after="0" w:line="240" w:lineRule="auto"/>
        <w:ind w:left="604" w:right="0" w:hanging="485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准备实验</w:t>
      </w:r>
    </w:p>
    <w:p>
      <w:pPr>
        <w:pStyle w:val="4"/>
        <w:spacing w:before="5"/>
        <w:ind w:left="600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按照下面的步骤准备实验：</w:t>
      </w:r>
    </w:p>
    <w:p>
      <w:pPr>
        <w:pStyle w:val="8"/>
        <w:numPr>
          <w:ilvl w:val="2"/>
          <w:numId w:val="1"/>
        </w:numPr>
        <w:tabs>
          <w:tab w:val="left" w:pos="961"/>
        </w:tabs>
        <w:spacing w:before="5" w:after="0" w:line="240" w:lineRule="auto"/>
        <w:ind w:left="961" w:right="0" w:hanging="361"/>
        <w:jc w:val="left"/>
        <w:rPr>
          <w:rFonts w:hint="eastAsia" w:ascii="宋体" w:hAnsi="宋体" w:eastAsia="宋体" w:cs="宋体"/>
          <w:color w:val="auto"/>
          <w:sz w:val="24"/>
        </w:rPr>
      </w:pPr>
      <w:r>
        <w:rPr>
          <w:rFonts w:hint="eastAsia" w:ascii="宋体" w:hAnsi="宋体" w:eastAsia="宋体" w:cs="宋体"/>
          <w:color w:val="auto"/>
          <w:sz w:val="24"/>
        </w:rPr>
        <w:t>启动 OS Lab。</w:t>
      </w:r>
    </w:p>
    <w:p>
      <w:pPr>
        <w:pStyle w:val="8"/>
        <w:numPr>
          <w:ilvl w:val="2"/>
          <w:numId w:val="1"/>
        </w:numPr>
        <w:tabs>
          <w:tab w:val="left" w:pos="961"/>
        </w:tabs>
        <w:spacing w:before="4" w:after="0" w:line="240" w:lineRule="auto"/>
        <w:ind w:left="961" w:right="0" w:hanging="361"/>
        <w:jc w:val="left"/>
        <w:rPr>
          <w:rFonts w:hint="eastAsia" w:ascii="宋体" w:hAnsi="宋体" w:eastAsia="宋体" w:cs="宋体"/>
          <w:color w:val="auto"/>
          <w:sz w:val="24"/>
        </w:rPr>
      </w:pPr>
      <w:r>
        <w:rPr>
          <w:rFonts w:hint="eastAsia" w:ascii="宋体" w:hAnsi="宋体" w:eastAsia="宋体" w:cs="宋体"/>
          <w:color w:val="auto"/>
          <w:sz w:val="24"/>
        </w:rPr>
        <w:t>新建一个 EOS Kernel 项目。</w:t>
      </w:r>
    </w:p>
    <w:p>
      <w:pPr>
        <w:pStyle w:val="4"/>
        <w:spacing w:before="9"/>
        <w:ind w:left="0"/>
        <w:rPr>
          <w:rFonts w:hint="eastAsia" w:ascii="宋体" w:hAnsi="宋体" w:eastAsia="宋体" w:cs="宋体"/>
          <w:color w:val="auto"/>
        </w:rPr>
      </w:pPr>
    </w:p>
    <w:p>
      <w:pPr>
        <w:pStyle w:val="3"/>
        <w:numPr>
          <w:ilvl w:val="1"/>
          <w:numId w:val="1"/>
        </w:numPr>
        <w:tabs>
          <w:tab w:val="left" w:pos="605"/>
        </w:tabs>
        <w:spacing w:before="0" w:after="0" w:line="240" w:lineRule="auto"/>
        <w:ind w:left="604" w:right="0" w:hanging="485"/>
        <w:jc w:val="both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  <w:spacing w:val="-1"/>
        </w:rPr>
        <w:t xml:space="preserve">阅读控制台命令“ </w:t>
      </w:r>
      <w:r>
        <w:rPr>
          <w:rFonts w:hint="eastAsia" w:ascii="宋体" w:hAnsi="宋体" w:eastAsia="宋体" w:cs="宋体"/>
          <w:color w:val="auto"/>
        </w:rPr>
        <w:t>sd</w:t>
      </w:r>
      <w:r>
        <w:rPr>
          <w:rFonts w:hint="eastAsia" w:ascii="宋体" w:hAnsi="宋体" w:eastAsia="宋体" w:cs="宋体"/>
          <w:color w:val="auto"/>
          <w:spacing w:val="-1"/>
        </w:rPr>
        <w:t xml:space="preserve"> ”相关的源代码 ，并查看其执行的结果</w:t>
      </w:r>
    </w:p>
    <w:p>
      <w:pPr>
        <w:pStyle w:val="4"/>
        <w:spacing w:before="5" w:line="242" w:lineRule="auto"/>
        <w:ind w:right="239" w:firstLine="479"/>
        <w:jc w:val="both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阅读 ke/sysproc.c 文件中第 1320 行的 ConsoleCmdScanDisk 函数，学习“sd”命令是如何扫描软盘上的 FAT12 文件系统的。在阅读的过程中需要注意下面几点：</w:t>
      </w:r>
    </w:p>
    <w:p>
      <w:pPr>
        <w:pStyle w:val="8"/>
        <w:numPr>
          <w:ilvl w:val="0"/>
          <w:numId w:val="3"/>
        </w:numPr>
        <w:tabs>
          <w:tab w:val="left" w:pos="722"/>
        </w:tabs>
        <w:spacing w:before="4" w:after="0" w:line="242" w:lineRule="auto"/>
        <w:ind w:left="120" w:right="241" w:firstLine="0"/>
        <w:jc w:val="left"/>
        <w:rPr>
          <w:rFonts w:hint="eastAsia" w:ascii="宋体" w:hAnsi="宋体" w:eastAsia="宋体" w:cs="宋体"/>
          <w:color w:val="auto"/>
          <w:sz w:val="24"/>
        </w:rPr>
      </w:pPr>
      <w:r>
        <w:rPr>
          <w:rFonts w:hint="eastAsia" w:ascii="宋体" w:hAnsi="宋体" w:eastAsia="宋体" w:cs="宋体"/>
          <w:color w:val="auto"/>
          <w:sz w:val="24"/>
        </w:rPr>
        <w:t>在开始扫描软盘之前要关闭中断，之后要打开中断，这样可以防止在命令执行的过程中有其它线程修改软盘上的数据。</w:t>
      </w:r>
    </w:p>
    <w:p>
      <w:pPr>
        <w:pStyle w:val="8"/>
        <w:numPr>
          <w:ilvl w:val="0"/>
          <w:numId w:val="3"/>
        </w:numPr>
        <w:tabs>
          <w:tab w:val="left" w:pos="722"/>
        </w:tabs>
        <w:spacing w:before="3" w:after="0" w:line="242" w:lineRule="auto"/>
        <w:ind w:left="120" w:right="239" w:firstLine="0"/>
        <w:jc w:val="left"/>
        <w:rPr>
          <w:rFonts w:hint="eastAsia" w:ascii="宋体" w:hAnsi="宋体" w:eastAsia="宋体" w:cs="宋体"/>
          <w:color w:val="auto"/>
          <w:sz w:val="24"/>
        </w:rPr>
      </w:pPr>
      <w:r>
        <w:rPr>
          <w:rFonts w:hint="eastAsia" w:ascii="宋体" w:hAnsi="宋体" w:eastAsia="宋体" w:cs="宋体"/>
          <w:color w:val="auto"/>
          <w:spacing w:val="-6"/>
          <w:sz w:val="24"/>
        </w:rPr>
        <w:t>以软盘的盘符</w:t>
      </w:r>
      <w:r>
        <w:rPr>
          <w:rFonts w:hint="eastAsia" w:ascii="宋体" w:hAnsi="宋体" w:eastAsia="宋体" w:cs="宋体"/>
          <w:color w:val="auto"/>
          <w:sz w:val="24"/>
        </w:rPr>
        <w:t>“A:”做为 ObpLookupObjectByName</w:t>
      </w:r>
      <w:r>
        <w:rPr>
          <w:rFonts w:hint="eastAsia" w:ascii="宋体" w:hAnsi="宋体" w:eastAsia="宋体" w:cs="宋体"/>
          <w:color w:val="auto"/>
          <w:spacing w:val="-5"/>
          <w:sz w:val="24"/>
        </w:rPr>
        <w:t xml:space="preserve"> 函数的参数，就可以获得 </w:t>
      </w:r>
      <w:r>
        <w:rPr>
          <w:rFonts w:hint="eastAsia" w:ascii="宋体" w:hAnsi="宋体" w:eastAsia="宋体" w:cs="宋体"/>
          <w:color w:val="auto"/>
          <w:sz w:val="24"/>
        </w:rPr>
        <w:t>FAT12 文件系统设备对象的指针。</w:t>
      </w:r>
    </w:p>
    <w:p>
      <w:pPr>
        <w:pStyle w:val="8"/>
        <w:numPr>
          <w:ilvl w:val="0"/>
          <w:numId w:val="3"/>
        </w:numPr>
        <w:tabs>
          <w:tab w:val="left" w:pos="722"/>
        </w:tabs>
        <w:spacing w:before="3" w:after="0" w:line="244" w:lineRule="auto"/>
        <w:ind w:left="120" w:right="235" w:firstLine="0"/>
        <w:jc w:val="both"/>
        <w:rPr>
          <w:rFonts w:hint="eastAsia" w:ascii="宋体" w:hAnsi="宋体" w:eastAsia="宋体" w:cs="宋体"/>
          <w:color w:val="auto"/>
          <w:sz w:val="24"/>
        </w:rPr>
      </w:pPr>
      <w:r>
        <w:rPr>
          <w:rFonts w:hint="eastAsia" w:ascii="宋体" w:hAnsi="宋体" w:eastAsia="宋体" w:cs="宋体"/>
          <w:color w:val="auto"/>
          <w:sz w:val="24"/>
        </w:rPr>
        <w:t>FAT12 文件系统设备对象的扩展块（FatDevice-&gt;DeviceExtension）</w:t>
      </w:r>
      <w:r>
        <w:rPr>
          <w:rFonts w:hint="eastAsia" w:ascii="宋体" w:hAnsi="宋体" w:eastAsia="宋体" w:cs="宋体"/>
          <w:color w:val="auto"/>
          <w:spacing w:val="-7"/>
          <w:sz w:val="24"/>
        </w:rPr>
        <w:t>是一</w:t>
      </w:r>
      <w:r>
        <w:rPr>
          <w:rFonts w:hint="eastAsia" w:ascii="宋体" w:hAnsi="宋体" w:eastAsia="宋体" w:cs="宋体"/>
          <w:color w:val="auto"/>
          <w:sz w:val="24"/>
        </w:rPr>
        <w:t>个卷控制块（VCB，</w:t>
      </w:r>
      <w:r>
        <w:rPr>
          <w:rFonts w:hint="eastAsia" w:ascii="宋体" w:hAnsi="宋体" w:eastAsia="宋体" w:cs="宋体"/>
          <w:color w:val="auto"/>
          <w:spacing w:val="2"/>
          <w:sz w:val="24"/>
        </w:rPr>
        <w:t xml:space="preserve">在文件 </w:t>
      </w:r>
      <w:r>
        <w:rPr>
          <w:rFonts w:hint="eastAsia" w:ascii="宋体" w:hAnsi="宋体" w:eastAsia="宋体" w:cs="宋体"/>
          <w:color w:val="auto"/>
          <w:sz w:val="24"/>
        </w:rPr>
        <w:t>io/driver/fat12.h</w:t>
      </w:r>
      <w:r>
        <w:rPr>
          <w:rFonts w:hint="eastAsia" w:ascii="宋体" w:hAnsi="宋体" w:eastAsia="宋体" w:cs="宋体"/>
          <w:color w:val="auto"/>
          <w:spacing w:val="3"/>
          <w:sz w:val="24"/>
        </w:rPr>
        <w:t xml:space="preserve"> 的第 </w:t>
      </w:r>
      <w:r>
        <w:rPr>
          <w:rFonts w:hint="eastAsia" w:ascii="宋体" w:hAnsi="宋体" w:eastAsia="宋体" w:cs="宋体"/>
          <w:color w:val="auto"/>
          <w:sz w:val="24"/>
        </w:rPr>
        <w:t>115</w:t>
      </w:r>
      <w:r>
        <w:rPr>
          <w:rFonts w:hint="eastAsia" w:ascii="宋体" w:hAnsi="宋体" w:eastAsia="宋体" w:cs="宋体"/>
          <w:color w:val="auto"/>
          <w:spacing w:val="1"/>
          <w:sz w:val="24"/>
        </w:rPr>
        <w:t xml:space="preserve"> 行定义</w:t>
      </w:r>
      <w:r>
        <w:rPr>
          <w:rFonts w:hint="eastAsia" w:ascii="宋体" w:hAnsi="宋体" w:eastAsia="宋体" w:cs="宋体"/>
          <w:color w:val="auto"/>
          <w:sz w:val="24"/>
        </w:rPr>
        <w:t>），</w:t>
      </w:r>
      <w:r>
        <w:rPr>
          <w:rFonts w:hint="eastAsia" w:ascii="宋体" w:hAnsi="宋体" w:eastAsia="宋体" w:cs="宋体"/>
          <w:color w:val="auto"/>
          <w:spacing w:val="-5"/>
          <w:sz w:val="24"/>
        </w:rPr>
        <w:t>从其中可</w:t>
      </w:r>
      <w:r>
        <w:rPr>
          <w:rFonts w:hint="eastAsia" w:ascii="宋体" w:hAnsi="宋体" w:eastAsia="宋体" w:cs="宋体"/>
          <w:color w:val="auto"/>
          <w:sz w:val="24"/>
        </w:rPr>
        <w:t>以获得文件系统的重要参数，并可以扫描 FAT</w:t>
      </w:r>
      <w:r>
        <w:rPr>
          <w:rFonts w:hint="eastAsia" w:ascii="宋体" w:hAnsi="宋体" w:eastAsia="宋体" w:cs="宋体"/>
          <w:color w:val="auto"/>
          <w:spacing w:val="-20"/>
          <w:sz w:val="24"/>
        </w:rPr>
        <w:t xml:space="preserve"> 表。</w:t>
      </w:r>
    </w:p>
    <w:p>
      <w:pPr>
        <w:pStyle w:val="8"/>
        <w:numPr>
          <w:ilvl w:val="0"/>
          <w:numId w:val="3"/>
        </w:numPr>
        <w:tabs>
          <w:tab w:val="left" w:pos="722"/>
        </w:tabs>
        <w:spacing w:before="0" w:after="0" w:line="303" w:lineRule="exact"/>
        <w:ind w:left="721" w:right="0" w:hanging="602"/>
        <w:jc w:val="both"/>
        <w:rPr>
          <w:rFonts w:hint="eastAsia" w:ascii="宋体" w:hAnsi="宋体" w:eastAsia="宋体" w:cs="宋体"/>
          <w:color w:val="auto"/>
          <w:sz w:val="24"/>
        </w:rPr>
      </w:pPr>
      <w:r>
        <w:rPr>
          <w:rFonts w:hint="eastAsia" w:ascii="宋体" w:hAnsi="宋体" w:eastAsia="宋体" w:cs="宋体"/>
          <w:color w:val="auto"/>
          <w:sz w:val="24"/>
        </w:rPr>
        <w:t>FatGetFatEntryValue 函数可以根据第二个参数所指定的簇号，返回簇在</w:t>
      </w:r>
    </w:p>
    <w:p>
      <w:pPr>
        <w:pStyle w:val="4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FAT 表中对应项的值，在扫描 FAT 表时通过调用此函数来统计空闲簇的数量</w:t>
      </w:r>
    </w:p>
    <w:p>
      <w:pPr>
        <w:pStyle w:val="4"/>
        <w:spacing w:before="5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（FreeClusterCount）。</w:t>
      </w:r>
    </w:p>
    <w:p>
      <w:pPr>
        <w:pStyle w:val="4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阅读 ConsoleCmdScanDisk 函数如下：</w:t>
      </w:r>
    </w:p>
    <w:p>
      <w:pPr>
        <w:spacing w:after="0"/>
        <w:rPr>
          <w:rFonts w:hint="eastAsia" w:ascii="宋体" w:hAnsi="宋体" w:eastAsia="宋体" w:cs="宋体"/>
          <w:color w:val="auto"/>
        </w:rPr>
        <w:sectPr>
          <w:type w:val="continuous"/>
          <w:pgSz w:w="11910" w:h="16840"/>
          <w:pgMar w:top="1440" w:right="1560" w:bottom="280" w:left="1680" w:header="720" w:footer="720" w:gutter="0"/>
          <w:cols w:space="720" w:num="1"/>
        </w:sectPr>
      </w:pPr>
    </w:p>
    <w:p>
      <w:pPr>
        <w:pStyle w:val="4"/>
        <w:spacing w:before="0"/>
        <w:ind w:left="1210"/>
        <w:rPr>
          <w:rFonts w:hint="eastAsia" w:ascii="宋体" w:hAnsi="宋体" w:eastAsia="宋体" w:cs="宋体"/>
          <w:color w:val="auto"/>
          <w:sz w:val="20"/>
        </w:rPr>
      </w:pPr>
      <w:r>
        <w:rPr>
          <w:rFonts w:hint="eastAsia" w:ascii="宋体" w:hAnsi="宋体" w:eastAsia="宋体" w:cs="宋体"/>
          <w:color w:val="auto"/>
          <w:sz w:val="20"/>
        </w:rPr>
        <w:drawing>
          <wp:inline distT="0" distB="0" distL="0" distR="0">
            <wp:extent cx="3898265" cy="388683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8639" cy="388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8"/>
        <w:ind w:left="0"/>
        <w:rPr>
          <w:rFonts w:hint="eastAsia" w:ascii="宋体" w:hAnsi="宋体" w:eastAsia="宋体" w:cs="宋体"/>
          <w:color w:val="auto"/>
          <w:sz w:val="11"/>
        </w:rPr>
      </w:pPr>
      <w:r>
        <w:rPr>
          <w:rFonts w:hint="eastAsia" w:ascii="宋体" w:hAnsi="宋体" w:eastAsia="宋体" w:cs="宋体"/>
          <w:color w:val="auto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1836420</wp:posOffset>
            </wp:positionH>
            <wp:positionV relativeFrom="paragraph">
              <wp:posOffset>118745</wp:posOffset>
            </wp:positionV>
            <wp:extent cx="3892550" cy="301561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2831" cy="30155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95"/>
        <w:ind w:left="600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按照下面的步骤执行控制台命令“sd”，查看扫描的结果：</w:t>
      </w:r>
    </w:p>
    <w:p>
      <w:pPr>
        <w:pStyle w:val="8"/>
        <w:numPr>
          <w:ilvl w:val="1"/>
          <w:numId w:val="3"/>
        </w:numPr>
        <w:tabs>
          <w:tab w:val="left" w:pos="961"/>
        </w:tabs>
        <w:spacing w:before="4" w:after="0" w:line="240" w:lineRule="auto"/>
        <w:ind w:left="961" w:right="0" w:hanging="361"/>
        <w:jc w:val="left"/>
        <w:rPr>
          <w:rFonts w:hint="eastAsia" w:ascii="宋体" w:hAnsi="宋体" w:eastAsia="宋体" w:cs="宋体"/>
          <w:color w:val="auto"/>
          <w:sz w:val="24"/>
        </w:rPr>
      </w:pPr>
      <w:r>
        <w:rPr>
          <w:rFonts w:hint="eastAsia" w:ascii="宋体" w:hAnsi="宋体" w:eastAsia="宋体" w:cs="宋体"/>
          <w:color w:val="auto"/>
          <w:sz w:val="24"/>
        </w:rPr>
        <w:t>按 F7 生成在本实验 3.1 中创建的 EOS Kernel 项目。</w:t>
      </w:r>
    </w:p>
    <w:p>
      <w:pPr>
        <w:pStyle w:val="8"/>
        <w:numPr>
          <w:ilvl w:val="1"/>
          <w:numId w:val="3"/>
        </w:numPr>
        <w:tabs>
          <w:tab w:val="left" w:pos="961"/>
        </w:tabs>
        <w:spacing w:before="5" w:after="0" w:line="240" w:lineRule="auto"/>
        <w:ind w:left="961" w:right="0" w:hanging="361"/>
        <w:jc w:val="left"/>
        <w:rPr>
          <w:rFonts w:hint="eastAsia" w:ascii="宋体" w:hAnsi="宋体" w:eastAsia="宋体" w:cs="宋体"/>
          <w:color w:val="auto"/>
          <w:sz w:val="24"/>
        </w:rPr>
      </w:pPr>
      <w:r>
        <w:rPr>
          <w:rFonts w:hint="eastAsia" w:ascii="宋体" w:hAnsi="宋体" w:eastAsia="宋体" w:cs="宋体"/>
          <w:color w:val="auto"/>
          <w:sz w:val="24"/>
        </w:rPr>
        <w:t>按 F5 启动调试。</w:t>
      </w:r>
    </w:p>
    <w:p>
      <w:pPr>
        <w:pStyle w:val="8"/>
        <w:numPr>
          <w:ilvl w:val="1"/>
          <w:numId w:val="3"/>
        </w:numPr>
        <w:tabs>
          <w:tab w:val="left" w:pos="961"/>
        </w:tabs>
        <w:spacing w:before="4" w:after="0" w:line="240" w:lineRule="auto"/>
        <w:ind w:left="961" w:right="0" w:hanging="361"/>
        <w:jc w:val="left"/>
        <w:rPr>
          <w:rFonts w:hint="eastAsia" w:ascii="宋体" w:hAnsi="宋体" w:eastAsia="宋体" w:cs="宋体"/>
          <w:color w:val="auto"/>
          <w:sz w:val="24"/>
        </w:rPr>
      </w:pPr>
      <w:r>
        <w:rPr>
          <w:rFonts w:hint="eastAsia" w:ascii="宋体" w:hAnsi="宋体" w:eastAsia="宋体" w:cs="宋体"/>
          <w:color w:val="auto"/>
          <w:sz w:val="24"/>
        </w:rPr>
        <w:t>待 EOS 启动完毕，在 EOS</w:t>
      </w:r>
      <w:r>
        <w:rPr>
          <w:rFonts w:hint="eastAsia" w:ascii="宋体" w:hAnsi="宋体" w:eastAsia="宋体" w:cs="宋体"/>
          <w:color w:val="auto"/>
          <w:spacing w:val="-1"/>
          <w:sz w:val="24"/>
        </w:rPr>
        <w:t xml:space="preserve"> 控制台中输入命令“</w:t>
      </w:r>
      <w:r>
        <w:rPr>
          <w:rFonts w:hint="eastAsia" w:ascii="宋体" w:hAnsi="宋体" w:eastAsia="宋体" w:cs="宋体"/>
          <w:color w:val="auto"/>
          <w:sz w:val="24"/>
        </w:rPr>
        <w:t>sd”后按回车。</w:t>
      </w:r>
    </w:p>
    <w:p>
      <w:pPr>
        <w:pStyle w:val="4"/>
        <w:spacing w:before="5"/>
        <w:ind w:left="600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观察命令执行的结果，如图 21-1 所示，可以了解 FAT12 文件系统的信息。</w:t>
      </w:r>
    </w:p>
    <w:p>
      <w:pPr>
        <w:spacing w:after="0"/>
        <w:rPr>
          <w:rFonts w:hint="eastAsia" w:ascii="宋体" w:hAnsi="宋体" w:eastAsia="宋体" w:cs="宋体"/>
          <w:color w:val="auto"/>
        </w:rPr>
        <w:sectPr>
          <w:pgSz w:w="11910" w:h="16840"/>
          <w:pgMar w:top="1480" w:right="1560" w:bottom="280" w:left="1680" w:header="720" w:footer="720" w:gutter="0"/>
          <w:cols w:space="720" w:num="1"/>
        </w:sectPr>
      </w:pPr>
    </w:p>
    <w:p>
      <w:pPr>
        <w:pStyle w:val="4"/>
        <w:spacing w:before="0"/>
        <w:ind w:left="1273"/>
        <w:rPr>
          <w:rFonts w:hint="eastAsia" w:ascii="宋体" w:hAnsi="宋体" w:eastAsia="宋体" w:cs="宋体"/>
          <w:color w:val="auto"/>
          <w:sz w:val="20"/>
        </w:rPr>
      </w:pPr>
      <w:r>
        <w:rPr>
          <w:rFonts w:hint="eastAsia" w:ascii="宋体" w:hAnsi="宋体" w:eastAsia="宋体" w:cs="宋体"/>
          <w:color w:val="auto"/>
          <w:sz w:val="20"/>
        </w:rPr>
        <w:drawing>
          <wp:inline distT="0" distB="0" distL="0" distR="0">
            <wp:extent cx="3800475" cy="248666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1055" cy="248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"/>
        <w:ind w:left="0"/>
        <w:rPr>
          <w:rFonts w:hint="eastAsia" w:ascii="宋体" w:hAnsi="宋体" w:eastAsia="宋体" w:cs="宋体"/>
          <w:color w:val="auto"/>
          <w:sz w:val="26"/>
        </w:rPr>
      </w:pPr>
    </w:p>
    <w:p>
      <w:pPr>
        <w:pStyle w:val="3"/>
        <w:numPr>
          <w:ilvl w:val="1"/>
          <w:numId w:val="1"/>
        </w:numPr>
        <w:tabs>
          <w:tab w:val="left" w:pos="605"/>
        </w:tabs>
        <w:spacing w:before="66" w:after="0" w:line="240" w:lineRule="auto"/>
        <w:ind w:left="604" w:right="0" w:hanging="485"/>
        <w:jc w:val="both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根据 BPB 中的信息计算出其他信息</w:t>
      </w:r>
    </w:p>
    <w:p>
      <w:pPr>
        <w:pStyle w:val="8"/>
        <w:numPr>
          <w:ilvl w:val="2"/>
          <w:numId w:val="4"/>
        </w:numPr>
        <w:tabs>
          <w:tab w:val="left" w:pos="1329"/>
        </w:tabs>
        <w:spacing w:before="4" w:after="0" w:line="240" w:lineRule="auto"/>
        <w:ind w:left="1329" w:right="0" w:hanging="729"/>
        <w:jc w:val="both"/>
        <w:rPr>
          <w:rFonts w:hint="eastAsia" w:ascii="宋体" w:hAnsi="宋体" w:eastAsia="宋体" w:cs="宋体"/>
          <w:b/>
          <w:color w:val="auto"/>
          <w:sz w:val="24"/>
        </w:rPr>
      </w:pPr>
      <w:r>
        <w:rPr>
          <w:rFonts w:hint="eastAsia" w:ascii="宋体" w:hAnsi="宋体" w:eastAsia="宋体" w:cs="宋体"/>
          <w:b/>
          <w:color w:val="auto"/>
          <w:sz w:val="24"/>
        </w:rPr>
        <w:t>要求</w:t>
      </w:r>
    </w:p>
    <w:p>
      <w:pPr>
        <w:pStyle w:val="4"/>
        <w:spacing w:before="5" w:line="242" w:lineRule="auto"/>
        <w:ind w:right="231" w:firstLine="479"/>
        <w:jc w:val="both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修改“sd”</w:t>
      </w:r>
      <w:r>
        <w:rPr>
          <w:rFonts w:hint="eastAsia" w:ascii="宋体" w:hAnsi="宋体" w:eastAsia="宋体" w:cs="宋体"/>
          <w:color w:val="auto"/>
          <w:spacing w:val="1"/>
        </w:rPr>
        <w:t xml:space="preserve">命令函数 </w:t>
      </w:r>
      <w:r>
        <w:rPr>
          <w:rFonts w:hint="eastAsia" w:ascii="宋体" w:hAnsi="宋体" w:eastAsia="宋体" w:cs="宋体"/>
          <w:color w:val="auto"/>
        </w:rPr>
        <w:t>ConsoleCmdScanDisk 的源代码，在输出 BPB</w:t>
      </w:r>
      <w:r>
        <w:rPr>
          <w:rFonts w:hint="eastAsia" w:ascii="宋体" w:hAnsi="宋体" w:eastAsia="宋体" w:cs="宋体"/>
          <w:color w:val="auto"/>
          <w:spacing w:val="-3"/>
        </w:rPr>
        <w:t xml:space="preserve"> 中保存</w:t>
      </w:r>
      <w:r>
        <w:rPr>
          <w:rFonts w:hint="eastAsia" w:ascii="宋体" w:hAnsi="宋体" w:eastAsia="宋体" w:cs="宋体"/>
          <w:color w:val="auto"/>
          <w:spacing w:val="-10"/>
        </w:rPr>
        <w:t xml:space="preserve">的信息后，不再通过 </w:t>
      </w:r>
      <w:r>
        <w:rPr>
          <w:rFonts w:hint="eastAsia" w:ascii="宋体" w:hAnsi="宋体" w:eastAsia="宋体" w:cs="宋体"/>
          <w:color w:val="auto"/>
        </w:rPr>
        <w:t>pVcb-&gt;FirstRootDirSector</w:t>
      </w:r>
      <w:r>
        <w:rPr>
          <w:rFonts w:hint="eastAsia" w:ascii="宋体" w:hAnsi="宋体" w:eastAsia="宋体" w:cs="宋体"/>
          <w:color w:val="auto"/>
          <w:spacing w:val="-2"/>
        </w:rPr>
        <w:t xml:space="preserve"> 等变量的值进行打印输出，而是通过 BPB 中保存的信息重新计算出下列信息，并打印输出：</w:t>
      </w:r>
    </w:p>
    <w:p>
      <w:pPr>
        <w:pStyle w:val="8"/>
        <w:numPr>
          <w:ilvl w:val="0"/>
          <w:numId w:val="5"/>
        </w:numPr>
        <w:tabs>
          <w:tab w:val="left" w:pos="1093"/>
        </w:tabs>
        <w:spacing w:before="4" w:after="0" w:line="240" w:lineRule="auto"/>
        <w:ind w:left="1093" w:right="0" w:hanging="493"/>
        <w:jc w:val="both"/>
        <w:rPr>
          <w:rFonts w:hint="eastAsia" w:ascii="宋体" w:hAnsi="宋体" w:eastAsia="宋体" w:cs="宋体"/>
          <w:color w:val="auto"/>
          <w:sz w:val="24"/>
        </w:rPr>
      </w:pPr>
      <w:r>
        <w:rPr>
          <w:rFonts w:hint="eastAsia" w:ascii="宋体" w:hAnsi="宋体" w:eastAsia="宋体" w:cs="宋体"/>
          <w:color w:val="auto"/>
          <w:sz w:val="24"/>
        </w:rPr>
        <w:t>计算并打印输出根目录的起始扇区号，即 pVcb-&gt;FirstRootDirSector</w:t>
      </w:r>
    </w:p>
    <w:p>
      <w:pPr>
        <w:pStyle w:val="4"/>
        <w:spacing w:before="5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的值。</w:t>
      </w:r>
    </w:p>
    <w:p>
      <w:pPr>
        <w:pStyle w:val="8"/>
        <w:numPr>
          <w:ilvl w:val="0"/>
          <w:numId w:val="5"/>
        </w:numPr>
        <w:tabs>
          <w:tab w:val="left" w:pos="1081"/>
        </w:tabs>
        <w:spacing w:before="5" w:after="0" w:line="240" w:lineRule="auto"/>
        <w:ind w:left="1081" w:right="0" w:hanging="481"/>
        <w:jc w:val="left"/>
        <w:rPr>
          <w:rFonts w:hint="eastAsia" w:ascii="宋体" w:hAnsi="宋体" w:eastAsia="宋体" w:cs="宋体"/>
          <w:color w:val="auto"/>
          <w:sz w:val="24"/>
        </w:rPr>
      </w:pPr>
      <w:r>
        <w:rPr>
          <w:rFonts w:hint="eastAsia" w:ascii="宋体" w:hAnsi="宋体" w:eastAsia="宋体" w:cs="宋体"/>
          <w:color w:val="auto"/>
          <w:sz w:val="24"/>
        </w:rPr>
        <w:t>计算并打印输出根目录的大小，即 pVcb-&gt;RootDirSize 的值。</w:t>
      </w:r>
    </w:p>
    <w:p>
      <w:pPr>
        <w:pStyle w:val="8"/>
        <w:numPr>
          <w:ilvl w:val="0"/>
          <w:numId w:val="5"/>
        </w:numPr>
        <w:tabs>
          <w:tab w:val="left" w:pos="1089"/>
        </w:tabs>
        <w:spacing w:before="4" w:after="0" w:line="242" w:lineRule="auto"/>
        <w:ind w:left="120" w:right="239" w:firstLine="479"/>
        <w:jc w:val="left"/>
        <w:rPr>
          <w:rFonts w:hint="eastAsia" w:ascii="宋体" w:hAnsi="宋体" w:eastAsia="宋体" w:cs="宋体"/>
          <w:color w:val="auto"/>
          <w:sz w:val="24"/>
        </w:rPr>
      </w:pPr>
      <w:r>
        <w:rPr>
          <w:rFonts w:hint="eastAsia" w:ascii="宋体" w:hAnsi="宋体" w:eastAsia="宋体" w:cs="宋体"/>
          <w:color w:val="auto"/>
          <w:sz w:val="24"/>
        </w:rPr>
        <w:t>计算并打印输出数据区的起始扇区号，即 pVcb-&gt;FirstDataSector</w:t>
      </w:r>
      <w:r>
        <w:rPr>
          <w:rFonts w:hint="eastAsia" w:ascii="宋体" w:hAnsi="宋体" w:eastAsia="宋体" w:cs="宋体"/>
          <w:color w:val="auto"/>
          <w:spacing w:val="-3"/>
          <w:sz w:val="24"/>
        </w:rPr>
        <w:t xml:space="preserve"> 的</w:t>
      </w:r>
      <w:r>
        <w:rPr>
          <w:rFonts w:hint="eastAsia" w:ascii="宋体" w:hAnsi="宋体" w:eastAsia="宋体" w:cs="宋体"/>
          <w:color w:val="auto"/>
          <w:sz w:val="24"/>
        </w:rPr>
        <w:t>值。</w:t>
      </w:r>
    </w:p>
    <w:p>
      <w:pPr>
        <w:pStyle w:val="8"/>
        <w:numPr>
          <w:ilvl w:val="0"/>
          <w:numId w:val="5"/>
        </w:numPr>
        <w:tabs>
          <w:tab w:val="left" w:pos="1129"/>
        </w:tabs>
        <w:spacing w:before="3" w:after="0" w:line="242" w:lineRule="auto"/>
        <w:ind w:left="120" w:right="239" w:firstLine="479"/>
        <w:jc w:val="left"/>
        <w:rPr>
          <w:rFonts w:hint="eastAsia" w:ascii="宋体" w:hAnsi="宋体" w:eastAsia="宋体" w:cs="宋体"/>
          <w:color w:val="auto"/>
          <w:sz w:val="24"/>
        </w:rPr>
      </w:pPr>
      <w:r>
        <w:rPr>
          <w:rFonts w:hint="eastAsia" w:ascii="宋体" w:hAnsi="宋体" w:eastAsia="宋体" w:cs="宋体"/>
          <w:color w:val="auto"/>
          <w:spacing w:val="2"/>
          <w:sz w:val="24"/>
        </w:rPr>
        <w:t xml:space="preserve">计算并打印输出数据区中簇的数量，即 </w:t>
      </w:r>
      <w:r>
        <w:rPr>
          <w:rFonts w:hint="eastAsia" w:ascii="宋体" w:hAnsi="宋体" w:eastAsia="宋体" w:cs="宋体"/>
          <w:color w:val="auto"/>
          <w:sz w:val="24"/>
        </w:rPr>
        <w:t>pVcb-&gt;NumberOfClusters</w:t>
      </w:r>
      <w:r>
        <w:rPr>
          <w:rFonts w:hint="eastAsia" w:ascii="宋体" w:hAnsi="宋体" w:eastAsia="宋体" w:cs="宋体"/>
          <w:color w:val="auto"/>
          <w:spacing w:val="16"/>
          <w:sz w:val="24"/>
        </w:rPr>
        <w:t xml:space="preserve"> 的</w:t>
      </w:r>
      <w:r>
        <w:rPr>
          <w:rFonts w:hint="eastAsia" w:ascii="宋体" w:hAnsi="宋体" w:eastAsia="宋体" w:cs="宋体"/>
          <w:color w:val="auto"/>
          <w:sz w:val="24"/>
        </w:rPr>
        <w:t>值。</w:t>
      </w:r>
    </w:p>
    <w:p>
      <w:pPr>
        <w:pStyle w:val="4"/>
        <w:spacing w:before="7"/>
        <w:ind w:left="0"/>
        <w:rPr>
          <w:rFonts w:hint="eastAsia" w:ascii="宋体" w:hAnsi="宋体" w:eastAsia="宋体" w:cs="宋体"/>
          <w:color w:val="auto"/>
        </w:rPr>
      </w:pPr>
    </w:p>
    <w:p>
      <w:pPr>
        <w:pStyle w:val="3"/>
        <w:numPr>
          <w:ilvl w:val="2"/>
          <w:numId w:val="4"/>
        </w:numPr>
        <w:tabs>
          <w:tab w:val="left" w:pos="1329"/>
        </w:tabs>
        <w:spacing w:before="1" w:after="0" w:line="240" w:lineRule="auto"/>
        <w:ind w:left="1329" w:right="0" w:hanging="729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测试方法</w:t>
      </w:r>
    </w:p>
    <w:p>
      <w:pPr>
        <w:pStyle w:val="8"/>
        <w:numPr>
          <w:ilvl w:val="0"/>
          <w:numId w:val="6"/>
        </w:numPr>
        <w:tabs>
          <w:tab w:val="left" w:pos="961"/>
        </w:tabs>
        <w:spacing w:before="5" w:after="0" w:line="240" w:lineRule="auto"/>
        <w:ind w:left="960" w:right="0" w:hanging="361"/>
        <w:jc w:val="left"/>
        <w:rPr>
          <w:rFonts w:hint="eastAsia" w:ascii="宋体" w:hAnsi="宋体" w:eastAsia="宋体" w:cs="宋体"/>
          <w:color w:val="auto"/>
          <w:sz w:val="24"/>
        </w:rPr>
      </w:pPr>
      <w:r>
        <w:rPr>
          <w:rFonts w:hint="eastAsia" w:ascii="宋体" w:hAnsi="宋体" w:eastAsia="宋体" w:cs="宋体"/>
          <w:color w:val="auto"/>
          <w:sz w:val="24"/>
        </w:rPr>
        <w:t>ConsoleCmdScanDisk 函数的源代码修改完毕后，按 F7 生成项目。</w:t>
      </w:r>
    </w:p>
    <w:p>
      <w:pPr>
        <w:pStyle w:val="8"/>
        <w:numPr>
          <w:ilvl w:val="0"/>
          <w:numId w:val="6"/>
        </w:numPr>
        <w:tabs>
          <w:tab w:val="left" w:pos="961"/>
        </w:tabs>
        <w:spacing w:before="4" w:after="0" w:line="240" w:lineRule="auto"/>
        <w:ind w:left="961" w:right="0" w:hanging="361"/>
        <w:jc w:val="left"/>
        <w:rPr>
          <w:rFonts w:hint="eastAsia" w:ascii="宋体" w:hAnsi="宋体" w:eastAsia="宋体" w:cs="宋体"/>
          <w:color w:val="auto"/>
          <w:sz w:val="24"/>
        </w:rPr>
      </w:pPr>
      <w:r>
        <w:rPr>
          <w:rFonts w:hint="eastAsia" w:ascii="宋体" w:hAnsi="宋体" w:eastAsia="宋体" w:cs="宋体"/>
          <w:color w:val="auto"/>
          <w:sz w:val="24"/>
        </w:rPr>
        <w:t>按 F5 启动调试。</w:t>
      </w:r>
    </w:p>
    <w:p>
      <w:pPr>
        <w:pStyle w:val="8"/>
        <w:numPr>
          <w:ilvl w:val="0"/>
          <w:numId w:val="6"/>
        </w:numPr>
        <w:tabs>
          <w:tab w:val="left" w:pos="965"/>
        </w:tabs>
        <w:spacing w:before="5" w:after="0" w:line="242" w:lineRule="auto"/>
        <w:ind w:left="120" w:right="235" w:firstLine="479"/>
        <w:jc w:val="left"/>
        <w:rPr>
          <w:rFonts w:hint="eastAsia" w:ascii="宋体" w:hAnsi="宋体" w:eastAsia="宋体" w:cs="宋体"/>
          <w:color w:val="auto"/>
          <w:sz w:val="24"/>
        </w:rPr>
      </w:pPr>
      <w:r>
        <w:rPr>
          <w:rFonts w:hint="eastAsia" w:ascii="宋体" w:hAnsi="宋体" w:eastAsia="宋体" w:cs="宋体"/>
          <w:color w:val="auto"/>
          <w:spacing w:val="2"/>
          <w:sz w:val="24"/>
        </w:rPr>
        <w:t xml:space="preserve">待 </w:t>
      </w:r>
      <w:r>
        <w:rPr>
          <w:rFonts w:hint="eastAsia" w:ascii="宋体" w:hAnsi="宋体" w:eastAsia="宋体" w:cs="宋体"/>
          <w:color w:val="auto"/>
          <w:sz w:val="24"/>
        </w:rPr>
        <w:t>EOS 启动完毕，在 EOS 控制台中输入命令“sd</w:t>
      </w:r>
      <w:r>
        <w:rPr>
          <w:rFonts w:hint="eastAsia" w:ascii="宋体" w:hAnsi="宋体" w:eastAsia="宋体" w:cs="宋体"/>
          <w:color w:val="auto"/>
          <w:spacing w:val="-2"/>
          <w:sz w:val="24"/>
        </w:rPr>
        <w:t>”后按回车。输出的</w:t>
      </w:r>
      <w:r>
        <w:rPr>
          <w:rFonts w:hint="eastAsia" w:ascii="宋体" w:hAnsi="宋体" w:eastAsia="宋体" w:cs="宋体"/>
          <w:color w:val="auto"/>
          <w:sz w:val="24"/>
        </w:rPr>
        <w:t>内容应该仍然与图 19-1 所示的内容相同。</w:t>
      </w:r>
    </w:p>
    <w:p>
      <w:pPr>
        <w:pStyle w:val="4"/>
        <w:spacing w:before="7"/>
        <w:ind w:left="0"/>
        <w:rPr>
          <w:rFonts w:hint="eastAsia" w:ascii="宋体" w:hAnsi="宋体" w:eastAsia="宋体" w:cs="宋体"/>
          <w:color w:val="auto"/>
        </w:rPr>
      </w:pPr>
    </w:p>
    <w:p>
      <w:pPr>
        <w:pStyle w:val="3"/>
        <w:numPr>
          <w:ilvl w:val="2"/>
          <w:numId w:val="4"/>
        </w:numPr>
        <w:tabs>
          <w:tab w:val="left" w:pos="1329"/>
        </w:tabs>
        <w:spacing w:before="0" w:after="0" w:line="240" w:lineRule="auto"/>
        <w:ind w:left="1329" w:right="0" w:hanging="729"/>
        <w:jc w:val="both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提示</w:t>
      </w:r>
    </w:p>
    <w:p>
      <w:pPr>
        <w:pStyle w:val="4"/>
        <w:spacing w:line="244" w:lineRule="auto"/>
        <w:ind w:right="239" w:firstLine="479"/>
        <w:jc w:val="both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  <w:spacing w:val="30"/>
        </w:rPr>
        <w:t xml:space="preserve">在 </w:t>
      </w:r>
      <w:r>
        <w:rPr>
          <w:rFonts w:hint="eastAsia" w:ascii="宋体" w:hAnsi="宋体" w:eastAsia="宋体" w:cs="宋体"/>
          <w:color w:val="auto"/>
        </w:rPr>
        <w:t>ConsoleCmdScanDisk 函数中，使用了下面的语句打印输出根目录的起始扇区号：fprintf(StdHandle,</w:t>
      </w:r>
      <w:r>
        <w:rPr>
          <w:rFonts w:hint="eastAsia" w:ascii="宋体" w:hAnsi="宋体" w:eastAsia="宋体" w:cs="宋体"/>
          <w:color w:val="auto"/>
          <w:spacing w:val="23"/>
        </w:rPr>
        <w:t xml:space="preserve"> </w:t>
      </w:r>
      <w:r>
        <w:rPr>
          <w:rFonts w:hint="eastAsia" w:ascii="宋体" w:hAnsi="宋体" w:eastAsia="宋体" w:cs="宋体"/>
          <w:color w:val="auto"/>
        </w:rPr>
        <w:t>"First</w:t>
      </w:r>
      <w:r>
        <w:rPr>
          <w:rFonts w:hint="eastAsia" w:ascii="宋体" w:hAnsi="宋体" w:eastAsia="宋体" w:cs="宋体"/>
          <w:color w:val="auto"/>
          <w:spacing w:val="23"/>
        </w:rPr>
        <w:t xml:space="preserve"> </w:t>
      </w:r>
      <w:r>
        <w:rPr>
          <w:rFonts w:hint="eastAsia" w:ascii="宋体" w:hAnsi="宋体" w:eastAsia="宋体" w:cs="宋体"/>
          <w:color w:val="auto"/>
        </w:rPr>
        <w:t>Sector</w:t>
      </w:r>
      <w:r>
        <w:rPr>
          <w:rFonts w:hint="eastAsia" w:ascii="宋体" w:hAnsi="宋体" w:eastAsia="宋体" w:cs="宋体"/>
          <w:color w:val="auto"/>
          <w:spacing w:val="24"/>
        </w:rPr>
        <w:t xml:space="preserve"> </w:t>
      </w:r>
      <w:r>
        <w:rPr>
          <w:rFonts w:hint="eastAsia" w:ascii="宋体" w:hAnsi="宋体" w:eastAsia="宋体" w:cs="宋体"/>
          <w:color w:val="auto"/>
        </w:rPr>
        <w:t>of</w:t>
      </w:r>
      <w:r>
        <w:rPr>
          <w:rFonts w:hint="eastAsia" w:ascii="宋体" w:hAnsi="宋体" w:eastAsia="宋体" w:cs="宋体"/>
          <w:color w:val="auto"/>
          <w:spacing w:val="23"/>
        </w:rPr>
        <w:t xml:space="preserve"> </w:t>
      </w:r>
      <w:r>
        <w:rPr>
          <w:rFonts w:hint="eastAsia" w:ascii="宋体" w:hAnsi="宋体" w:eastAsia="宋体" w:cs="宋体"/>
          <w:color w:val="auto"/>
        </w:rPr>
        <w:t>Root</w:t>
      </w:r>
      <w:r>
        <w:rPr>
          <w:rFonts w:hint="eastAsia" w:ascii="宋体" w:hAnsi="宋体" w:eastAsia="宋体" w:cs="宋体"/>
          <w:color w:val="auto"/>
          <w:spacing w:val="24"/>
        </w:rPr>
        <w:t xml:space="preserve"> </w:t>
      </w:r>
      <w:r>
        <w:rPr>
          <w:rFonts w:hint="eastAsia" w:ascii="宋体" w:hAnsi="宋体" w:eastAsia="宋体" w:cs="宋体"/>
          <w:color w:val="auto"/>
        </w:rPr>
        <w:t>Directroy:</w:t>
      </w:r>
      <w:r>
        <w:rPr>
          <w:rFonts w:hint="eastAsia" w:ascii="宋体" w:hAnsi="宋体" w:eastAsia="宋体" w:cs="宋体"/>
          <w:color w:val="auto"/>
          <w:spacing w:val="28"/>
        </w:rPr>
        <w:t xml:space="preserve"> </w:t>
      </w:r>
      <w:r>
        <w:rPr>
          <w:rFonts w:hint="eastAsia" w:ascii="宋体" w:hAnsi="宋体" w:eastAsia="宋体" w:cs="宋体"/>
          <w:color w:val="auto"/>
          <w:spacing w:val="28"/>
        </w:rPr>
        <w:drawing>
          <wp:inline distT="0" distB="0" distL="0" distR="0">
            <wp:extent cx="69850" cy="10795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auto"/>
        </w:rPr>
        <w:t>d\n", pVcb-&gt;FirstRootDirSector);</w:t>
      </w:r>
    </w:p>
    <w:p>
      <w:pPr>
        <w:pStyle w:val="4"/>
        <w:tabs>
          <w:tab w:val="left" w:pos="2624"/>
          <w:tab w:val="left" w:pos="3687"/>
          <w:tab w:val="left" w:pos="4751"/>
          <w:tab w:val="left" w:pos="5335"/>
          <w:tab w:val="left" w:pos="6158"/>
          <w:tab w:val="left" w:pos="7707"/>
        </w:tabs>
        <w:spacing w:before="0" w:line="242" w:lineRule="auto"/>
        <w:ind w:right="239" w:firstLine="479"/>
        <w:jc w:val="righ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根目录的起始扇区号可以使用保留扇区的数量加上</w:t>
      </w:r>
      <w:r>
        <w:rPr>
          <w:rFonts w:hint="eastAsia" w:ascii="宋体" w:hAnsi="宋体" w:eastAsia="宋体" w:cs="宋体"/>
          <w:color w:val="auto"/>
          <w:spacing w:val="14"/>
        </w:rPr>
        <w:t xml:space="preserve"> </w:t>
      </w:r>
      <w:r>
        <w:rPr>
          <w:rFonts w:hint="eastAsia" w:ascii="宋体" w:hAnsi="宋体" w:eastAsia="宋体" w:cs="宋体"/>
          <w:color w:val="auto"/>
        </w:rPr>
        <w:t>FAT</w:t>
      </w:r>
      <w:r>
        <w:rPr>
          <w:rFonts w:hint="eastAsia" w:ascii="宋体" w:hAnsi="宋体" w:eastAsia="宋体" w:cs="宋体"/>
          <w:color w:val="auto"/>
          <w:spacing w:val="12"/>
        </w:rPr>
        <w:t xml:space="preserve"> </w:t>
      </w:r>
      <w:r>
        <w:rPr>
          <w:rFonts w:hint="eastAsia" w:ascii="宋体" w:hAnsi="宋体" w:eastAsia="宋体" w:cs="宋体"/>
          <w:color w:val="auto"/>
        </w:rPr>
        <w:t>表占用扇区的数</w:t>
      </w:r>
      <w:r>
        <w:rPr>
          <w:rFonts w:hint="eastAsia" w:ascii="宋体" w:hAnsi="宋体" w:eastAsia="宋体" w:cs="宋体"/>
          <w:color w:val="auto"/>
          <w:spacing w:val="-16"/>
        </w:rPr>
        <w:t>量</w:t>
      </w:r>
      <w:r>
        <w:rPr>
          <w:rFonts w:hint="eastAsia" w:ascii="宋体" w:hAnsi="宋体" w:eastAsia="宋体" w:cs="宋体"/>
          <w:color w:val="auto"/>
        </w:rPr>
        <w:t>来计算获得，而这些信息都可以从</w:t>
      </w:r>
      <w:r>
        <w:rPr>
          <w:rFonts w:hint="eastAsia" w:ascii="宋体" w:hAnsi="宋体" w:eastAsia="宋体" w:cs="宋体"/>
          <w:color w:val="auto"/>
          <w:spacing w:val="12"/>
        </w:rPr>
        <w:t xml:space="preserve"> </w:t>
      </w:r>
      <w:r>
        <w:rPr>
          <w:rFonts w:hint="eastAsia" w:ascii="宋体" w:hAnsi="宋体" w:eastAsia="宋体" w:cs="宋体"/>
          <w:color w:val="auto"/>
        </w:rPr>
        <w:t>BPB</w:t>
      </w:r>
      <w:r>
        <w:rPr>
          <w:rFonts w:hint="eastAsia" w:ascii="宋体" w:hAnsi="宋体" w:eastAsia="宋体" w:cs="宋体"/>
          <w:color w:val="auto"/>
          <w:spacing w:val="12"/>
        </w:rPr>
        <w:t xml:space="preserve"> </w:t>
      </w:r>
      <w:r>
        <w:rPr>
          <w:rFonts w:hint="eastAsia" w:ascii="宋体" w:hAnsi="宋体" w:eastAsia="宋体" w:cs="宋体"/>
          <w:color w:val="auto"/>
        </w:rPr>
        <w:t>中获得，所以上面的语句可以修改为</w:t>
      </w:r>
      <w:r>
        <w:rPr>
          <w:rFonts w:hint="eastAsia" w:ascii="宋体" w:hAnsi="宋体" w:eastAsia="宋体" w:cs="宋体"/>
          <w:color w:val="auto"/>
          <w:spacing w:val="-15"/>
        </w:rPr>
        <w:t>：</w:t>
      </w:r>
      <w:r>
        <w:rPr>
          <w:rFonts w:hint="eastAsia" w:ascii="宋体" w:hAnsi="宋体" w:eastAsia="宋体" w:cs="宋体"/>
          <w:color w:val="auto"/>
        </w:rPr>
        <w:t xml:space="preserve"> fprintf(StdHandle,</w:t>
      </w:r>
      <w:r>
        <w:rPr>
          <w:rFonts w:hint="eastAsia" w:ascii="宋体" w:hAnsi="宋体" w:eastAsia="宋体" w:cs="宋体"/>
          <w:color w:val="auto"/>
        </w:rPr>
        <w:tab/>
      </w:r>
      <w:r>
        <w:rPr>
          <w:rFonts w:hint="eastAsia" w:ascii="宋体" w:hAnsi="宋体" w:eastAsia="宋体" w:cs="宋体"/>
          <w:color w:val="auto"/>
        </w:rPr>
        <w:t>"First</w:t>
      </w:r>
      <w:r>
        <w:rPr>
          <w:rFonts w:hint="eastAsia" w:ascii="宋体" w:hAnsi="宋体" w:eastAsia="宋体" w:cs="宋体"/>
          <w:color w:val="auto"/>
        </w:rPr>
        <w:tab/>
      </w:r>
      <w:r>
        <w:rPr>
          <w:rFonts w:hint="eastAsia" w:ascii="宋体" w:hAnsi="宋体" w:eastAsia="宋体" w:cs="宋体"/>
          <w:color w:val="auto"/>
        </w:rPr>
        <w:t>Sector</w:t>
      </w:r>
      <w:r>
        <w:rPr>
          <w:rFonts w:hint="eastAsia" w:ascii="宋体" w:hAnsi="宋体" w:eastAsia="宋体" w:cs="宋体"/>
          <w:color w:val="auto"/>
        </w:rPr>
        <w:tab/>
      </w:r>
      <w:r>
        <w:rPr>
          <w:rFonts w:hint="eastAsia" w:ascii="宋体" w:hAnsi="宋体" w:eastAsia="宋体" w:cs="宋体"/>
          <w:color w:val="auto"/>
        </w:rPr>
        <w:t>of</w:t>
      </w:r>
      <w:r>
        <w:rPr>
          <w:rFonts w:hint="eastAsia" w:ascii="宋体" w:hAnsi="宋体" w:eastAsia="宋体" w:cs="宋体"/>
          <w:color w:val="auto"/>
        </w:rPr>
        <w:tab/>
      </w:r>
      <w:r>
        <w:rPr>
          <w:rFonts w:hint="eastAsia" w:ascii="宋体" w:hAnsi="宋体" w:eastAsia="宋体" w:cs="宋体"/>
          <w:color w:val="auto"/>
        </w:rPr>
        <w:t>Root</w:t>
      </w:r>
      <w:r>
        <w:rPr>
          <w:rFonts w:hint="eastAsia" w:ascii="宋体" w:hAnsi="宋体" w:eastAsia="宋体" w:cs="宋体"/>
          <w:color w:val="auto"/>
        </w:rPr>
        <w:tab/>
      </w:r>
      <w:r>
        <w:rPr>
          <w:rFonts w:hint="eastAsia" w:ascii="宋体" w:hAnsi="宋体" w:eastAsia="宋体" w:cs="宋体"/>
          <w:color w:val="auto"/>
        </w:rPr>
        <w:t>Directroy:</w:t>
      </w:r>
      <w:r>
        <w:rPr>
          <w:rFonts w:hint="eastAsia" w:ascii="宋体" w:hAnsi="宋体" w:eastAsia="宋体" w:cs="宋体"/>
          <w:color w:val="auto"/>
        </w:rPr>
        <w:tab/>
      </w:r>
      <w:r>
        <w:rPr>
          <w:rFonts w:hint="eastAsia" w:ascii="宋体" w:hAnsi="宋体" w:eastAsia="宋体" w:cs="宋体"/>
          <w:color w:val="auto"/>
        </w:rPr>
        <w:drawing>
          <wp:inline distT="0" distB="0" distL="0" distR="0">
            <wp:extent cx="69850" cy="107950"/>
            <wp:effectExtent l="0" t="0" r="0" b="0"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auto"/>
          <w:spacing w:val="-3"/>
        </w:rPr>
        <w:t xml:space="preserve">d\n", </w:t>
      </w:r>
      <w:r>
        <w:rPr>
          <w:rFonts w:hint="eastAsia" w:ascii="宋体" w:hAnsi="宋体" w:eastAsia="宋体" w:cs="宋体"/>
          <w:color w:val="auto"/>
        </w:rPr>
        <w:t>pVcb-&gt;Bpb.ReservedSectors +pVcb-&gt;Bpb.Fats</w:t>
      </w:r>
      <w:r>
        <w:rPr>
          <w:rFonts w:hint="eastAsia" w:ascii="宋体" w:hAnsi="宋体" w:eastAsia="宋体" w:cs="宋体"/>
          <w:color w:val="auto"/>
          <w:spacing w:val="-1"/>
        </w:rPr>
        <w:t xml:space="preserve"> </w:t>
      </w:r>
      <w:r>
        <w:rPr>
          <w:rFonts w:hint="eastAsia" w:ascii="宋体" w:hAnsi="宋体" w:eastAsia="宋体" w:cs="宋体"/>
          <w:color w:val="auto"/>
        </w:rPr>
        <w:t>* pVcb-&gt;Bpb.SectorsPerFat);对于根目录的大小</w:t>
      </w:r>
      <w:r>
        <w:rPr>
          <w:rFonts w:hint="eastAsia" w:ascii="宋体" w:hAnsi="宋体" w:eastAsia="宋体" w:cs="宋体"/>
          <w:color w:val="auto"/>
          <w:spacing w:val="-48"/>
        </w:rPr>
        <w:t>、</w:t>
      </w:r>
      <w:r>
        <w:rPr>
          <w:rFonts w:hint="eastAsia" w:ascii="宋体" w:hAnsi="宋体" w:eastAsia="宋体" w:cs="宋体"/>
          <w:color w:val="auto"/>
        </w:rPr>
        <w:t>数据区的起始扇区号</w:t>
      </w:r>
      <w:r>
        <w:rPr>
          <w:rFonts w:hint="eastAsia" w:ascii="宋体" w:hAnsi="宋体" w:eastAsia="宋体" w:cs="宋体"/>
          <w:color w:val="auto"/>
          <w:spacing w:val="-48"/>
        </w:rPr>
        <w:t>、</w:t>
      </w:r>
      <w:r>
        <w:rPr>
          <w:rFonts w:hint="eastAsia" w:ascii="宋体" w:hAnsi="宋体" w:eastAsia="宋体" w:cs="宋体"/>
          <w:color w:val="auto"/>
        </w:rPr>
        <w:t>数据区中簇的数量这些信息也可</w:t>
      </w:r>
    </w:p>
    <w:p>
      <w:pPr>
        <w:pStyle w:val="4"/>
        <w:spacing w:line="242" w:lineRule="auto"/>
        <w:ind w:left="600" w:right="5425" w:hanging="480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以采用类似的方式计算获得。修改代码：</w:t>
      </w:r>
    </w:p>
    <w:p>
      <w:pPr>
        <w:spacing w:after="0" w:line="242" w:lineRule="auto"/>
        <w:rPr>
          <w:rFonts w:hint="eastAsia" w:ascii="宋体" w:hAnsi="宋体" w:eastAsia="宋体" w:cs="宋体"/>
          <w:color w:val="auto"/>
        </w:rPr>
        <w:sectPr>
          <w:pgSz w:w="11910" w:h="16840"/>
          <w:pgMar w:top="1480" w:right="1560" w:bottom="280" w:left="1680" w:header="720" w:footer="720" w:gutter="0"/>
          <w:cols w:space="720" w:num="1"/>
        </w:sectPr>
      </w:pPr>
    </w:p>
    <w:p>
      <w:pPr>
        <w:pStyle w:val="4"/>
        <w:tabs>
          <w:tab w:val="left" w:pos="3024"/>
          <w:tab w:val="left" w:pos="4007"/>
          <w:tab w:val="left" w:pos="4991"/>
          <w:tab w:val="left" w:pos="5495"/>
          <w:tab w:val="left" w:pos="6239"/>
          <w:tab w:val="left" w:pos="7707"/>
        </w:tabs>
        <w:spacing w:before="48" w:line="242" w:lineRule="auto"/>
        <w:ind w:right="239" w:firstLine="479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fprintf(StdHandle,</w:t>
      </w:r>
      <w:r>
        <w:rPr>
          <w:rFonts w:hint="eastAsia" w:ascii="宋体" w:hAnsi="宋体" w:eastAsia="宋体" w:cs="宋体"/>
          <w:color w:val="auto"/>
        </w:rPr>
        <w:tab/>
      </w:r>
      <w:r>
        <w:rPr>
          <w:rFonts w:hint="eastAsia" w:ascii="宋体" w:hAnsi="宋体" w:eastAsia="宋体" w:cs="宋体"/>
          <w:color w:val="auto"/>
        </w:rPr>
        <w:t>"First</w:t>
      </w:r>
      <w:r>
        <w:rPr>
          <w:rFonts w:hint="eastAsia" w:ascii="宋体" w:hAnsi="宋体" w:eastAsia="宋体" w:cs="宋体"/>
          <w:color w:val="auto"/>
        </w:rPr>
        <w:tab/>
      </w:r>
      <w:r>
        <w:rPr>
          <w:rFonts w:hint="eastAsia" w:ascii="宋体" w:hAnsi="宋体" w:eastAsia="宋体" w:cs="宋体"/>
          <w:color w:val="auto"/>
        </w:rPr>
        <w:t>Sector</w:t>
      </w:r>
      <w:r>
        <w:rPr>
          <w:rFonts w:hint="eastAsia" w:ascii="宋体" w:hAnsi="宋体" w:eastAsia="宋体" w:cs="宋体"/>
          <w:color w:val="auto"/>
        </w:rPr>
        <w:tab/>
      </w:r>
      <w:r>
        <w:rPr>
          <w:rFonts w:hint="eastAsia" w:ascii="宋体" w:hAnsi="宋体" w:eastAsia="宋体" w:cs="宋体"/>
          <w:color w:val="auto"/>
        </w:rPr>
        <w:t>of</w:t>
      </w:r>
      <w:r>
        <w:rPr>
          <w:rFonts w:hint="eastAsia" w:ascii="宋体" w:hAnsi="宋体" w:eastAsia="宋体" w:cs="宋体"/>
          <w:color w:val="auto"/>
        </w:rPr>
        <w:tab/>
      </w:r>
      <w:r>
        <w:rPr>
          <w:rFonts w:hint="eastAsia" w:ascii="宋体" w:hAnsi="宋体" w:eastAsia="宋体" w:cs="宋体"/>
          <w:color w:val="auto"/>
        </w:rPr>
        <w:t>Root</w:t>
      </w:r>
      <w:r>
        <w:rPr>
          <w:rFonts w:hint="eastAsia" w:ascii="宋体" w:hAnsi="宋体" w:eastAsia="宋体" w:cs="宋体"/>
          <w:color w:val="auto"/>
        </w:rPr>
        <w:tab/>
      </w:r>
      <w:r>
        <w:rPr>
          <w:rFonts w:hint="eastAsia" w:ascii="宋体" w:hAnsi="宋体" w:eastAsia="宋体" w:cs="宋体"/>
          <w:color w:val="auto"/>
        </w:rPr>
        <w:t>Directroy:</w:t>
      </w:r>
      <w:r>
        <w:rPr>
          <w:rFonts w:hint="eastAsia" w:ascii="宋体" w:hAnsi="宋体" w:eastAsia="宋体" w:cs="宋体"/>
          <w:color w:val="auto"/>
        </w:rPr>
        <w:tab/>
      </w:r>
      <w:r>
        <w:rPr>
          <w:rFonts w:hint="eastAsia" w:ascii="宋体" w:hAnsi="宋体" w:eastAsia="宋体" w:cs="宋体"/>
          <w:color w:val="auto"/>
        </w:rPr>
        <w:drawing>
          <wp:inline distT="0" distB="0" distL="0" distR="0">
            <wp:extent cx="69850" cy="107950"/>
            <wp:effectExtent l="0" t="0" r="0" b="0"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5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auto"/>
          <w:spacing w:val="-3"/>
        </w:rPr>
        <w:t xml:space="preserve">d\n", </w:t>
      </w:r>
      <w:r>
        <w:rPr>
          <w:rFonts w:hint="eastAsia" w:ascii="宋体" w:hAnsi="宋体" w:eastAsia="宋体" w:cs="宋体"/>
          <w:color w:val="auto"/>
        </w:rPr>
        <w:t>pVcb-&gt;Bpb.ReservedSectors</w:t>
      </w:r>
      <w:r>
        <w:rPr>
          <w:rFonts w:hint="eastAsia" w:ascii="宋体" w:hAnsi="宋体" w:eastAsia="宋体" w:cs="宋体"/>
          <w:color w:val="auto"/>
          <w:spacing w:val="-28"/>
        </w:rPr>
        <w:t xml:space="preserve"> </w:t>
      </w:r>
      <w:r>
        <w:rPr>
          <w:rFonts w:hint="eastAsia" w:ascii="宋体" w:hAnsi="宋体" w:eastAsia="宋体" w:cs="宋体"/>
          <w:color w:val="auto"/>
        </w:rPr>
        <w:t>+</w:t>
      </w:r>
      <w:r>
        <w:rPr>
          <w:rFonts w:hint="eastAsia" w:ascii="宋体" w:hAnsi="宋体" w:eastAsia="宋体" w:cs="宋体"/>
          <w:color w:val="auto"/>
          <w:spacing w:val="-28"/>
        </w:rPr>
        <w:t xml:space="preserve"> </w:t>
      </w:r>
      <w:r>
        <w:rPr>
          <w:rFonts w:hint="eastAsia" w:ascii="宋体" w:hAnsi="宋体" w:eastAsia="宋体" w:cs="宋体"/>
          <w:color w:val="auto"/>
        </w:rPr>
        <w:t>pVcb-&gt;Bpb.Fats</w:t>
      </w:r>
      <w:r>
        <w:rPr>
          <w:rFonts w:hint="eastAsia" w:ascii="宋体" w:hAnsi="宋体" w:eastAsia="宋体" w:cs="宋体"/>
          <w:color w:val="auto"/>
          <w:spacing w:val="-27"/>
        </w:rPr>
        <w:t xml:space="preserve"> </w:t>
      </w:r>
      <w:r>
        <w:rPr>
          <w:rFonts w:hint="eastAsia" w:ascii="宋体" w:hAnsi="宋体" w:eastAsia="宋体" w:cs="宋体"/>
          <w:color w:val="auto"/>
        </w:rPr>
        <w:t>*</w:t>
      </w:r>
      <w:r>
        <w:rPr>
          <w:rFonts w:hint="eastAsia" w:ascii="宋体" w:hAnsi="宋体" w:eastAsia="宋体" w:cs="宋体"/>
          <w:color w:val="auto"/>
          <w:spacing w:val="-28"/>
        </w:rPr>
        <w:t xml:space="preserve"> </w:t>
      </w:r>
      <w:r>
        <w:rPr>
          <w:rFonts w:hint="eastAsia" w:ascii="宋体" w:hAnsi="宋体" w:eastAsia="宋体" w:cs="宋体"/>
          <w:color w:val="auto"/>
        </w:rPr>
        <w:t>pVcb-&gt;Bpb.SectorsPerFat);</w:t>
      </w:r>
    </w:p>
    <w:p>
      <w:pPr>
        <w:pStyle w:val="4"/>
        <w:spacing w:before="7"/>
        <w:ind w:left="0"/>
        <w:rPr>
          <w:rFonts w:hint="eastAsia" w:ascii="宋体" w:hAnsi="宋体" w:eastAsia="宋体" w:cs="宋体"/>
          <w:color w:val="auto"/>
        </w:rPr>
      </w:pPr>
    </w:p>
    <w:p>
      <w:pPr>
        <w:pStyle w:val="4"/>
        <w:tabs>
          <w:tab w:val="left" w:pos="7430"/>
        </w:tabs>
        <w:spacing w:before="0" w:line="244" w:lineRule="auto"/>
        <w:ind w:right="235" w:firstLine="840"/>
        <w:jc w:val="both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fprintf(StdHandle, "Size of</w:t>
      </w:r>
      <w:r>
        <w:rPr>
          <w:rFonts w:hint="eastAsia" w:ascii="宋体" w:hAnsi="宋体" w:eastAsia="宋体" w:cs="宋体"/>
          <w:color w:val="auto"/>
          <w:spacing w:val="117"/>
        </w:rPr>
        <w:t xml:space="preserve"> </w:t>
      </w:r>
      <w:r>
        <w:rPr>
          <w:rFonts w:hint="eastAsia" w:ascii="宋体" w:hAnsi="宋体" w:eastAsia="宋体" w:cs="宋体"/>
          <w:color w:val="auto"/>
        </w:rPr>
        <w:t>Root</w:t>
      </w:r>
      <w:r>
        <w:rPr>
          <w:rFonts w:hint="eastAsia" w:ascii="宋体" w:hAnsi="宋体" w:eastAsia="宋体" w:cs="宋体"/>
          <w:color w:val="auto"/>
          <w:spacing w:val="35"/>
        </w:rPr>
        <w:t xml:space="preserve"> </w:t>
      </w:r>
      <w:r>
        <w:rPr>
          <w:rFonts w:hint="eastAsia" w:ascii="宋体" w:hAnsi="宋体" w:eastAsia="宋体" w:cs="宋体"/>
          <w:color w:val="auto"/>
        </w:rPr>
        <w:t>Directroy</w:t>
      </w:r>
      <w:r>
        <w:rPr>
          <w:rFonts w:hint="eastAsia" w:ascii="宋体" w:hAnsi="宋体" w:eastAsia="宋体" w:cs="宋体"/>
          <w:color w:val="auto"/>
        </w:rPr>
        <w:tab/>
      </w:r>
      <w:r>
        <w:rPr>
          <w:rFonts w:hint="eastAsia" w:ascii="宋体" w:hAnsi="宋体" w:eastAsia="宋体" w:cs="宋体"/>
          <w:color w:val="auto"/>
        </w:rPr>
        <w:t xml:space="preserve">: </w:t>
      </w:r>
      <w:r>
        <w:rPr>
          <w:rFonts w:hint="eastAsia" w:ascii="宋体" w:hAnsi="宋体" w:eastAsia="宋体" w:cs="宋体"/>
          <w:color w:val="auto"/>
          <w:spacing w:val="40"/>
        </w:rPr>
        <w:drawing>
          <wp:inline distT="0" distB="0" distL="0" distR="0">
            <wp:extent cx="69850" cy="107950"/>
            <wp:effectExtent l="0" t="0" r="0" b="0"/>
            <wp:docPr id="1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5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auto"/>
          <w:spacing w:val="-3"/>
        </w:rPr>
        <w:t xml:space="preserve">d\n", </w:t>
      </w:r>
      <w:r>
        <w:rPr>
          <w:rFonts w:hint="eastAsia" w:ascii="宋体" w:hAnsi="宋体" w:eastAsia="宋体" w:cs="宋体"/>
          <w:color w:val="auto"/>
        </w:rPr>
        <w:t>pVcb-&gt;Bpb.RootEntries *</w:t>
      </w:r>
      <w:r>
        <w:rPr>
          <w:rFonts w:hint="eastAsia" w:ascii="宋体" w:hAnsi="宋体" w:eastAsia="宋体" w:cs="宋体"/>
          <w:color w:val="auto"/>
          <w:spacing w:val="-1"/>
        </w:rPr>
        <w:t xml:space="preserve"> </w:t>
      </w:r>
      <w:r>
        <w:rPr>
          <w:rFonts w:hint="eastAsia" w:ascii="宋体" w:hAnsi="宋体" w:eastAsia="宋体" w:cs="宋体"/>
          <w:color w:val="auto"/>
        </w:rPr>
        <w:t>32);</w:t>
      </w:r>
    </w:p>
    <w:p>
      <w:pPr>
        <w:pStyle w:val="4"/>
        <w:spacing w:before="2"/>
        <w:ind w:left="0"/>
        <w:rPr>
          <w:rFonts w:hint="eastAsia" w:ascii="宋体" w:hAnsi="宋体" w:eastAsia="宋体" w:cs="宋体"/>
          <w:color w:val="auto"/>
        </w:rPr>
      </w:pPr>
    </w:p>
    <w:p>
      <w:pPr>
        <w:pStyle w:val="4"/>
        <w:spacing w:before="0" w:line="242" w:lineRule="auto"/>
        <w:ind w:right="231" w:firstLine="840"/>
        <w:jc w:val="both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 xml:space="preserve">fprintf(StdHandle, "First Sector of Data Area       : </w:t>
      </w:r>
      <w:r>
        <w:rPr>
          <w:rFonts w:hint="eastAsia" w:ascii="宋体" w:hAnsi="宋体" w:eastAsia="宋体" w:cs="宋体"/>
          <w:color w:val="auto"/>
          <w:spacing w:val="52"/>
        </w:rPr>
        <w:drawing>
          <wp:inline distT="0" distB="0" distL="0" distR="0">
            <wp:extent cx="69850" cy="107950"/>
            <wp:effectExtent l="0" t="0" r="0" b="0"/>
            <wp:docPr id="1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5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auto"/>
        </w:rPr>
        <w:t>d\n", pVcb-&gt;Bpb.ReservedSectors + pVcb-&gt;Bpb.Fats *</w:t>
      </w:r>
      <w:r>
        <w:rPr>
          <w:rFonts w:hint="eastAsia" w:ascii="宋体" w:hAnsi="宋体" w:eastAsia="宋体" w:cs="宋体"/>
          <w:color w:val="auto"/>
          <w:spacing w:val="20"/>
        </w:rPr>
        <w:t xml:space="preserve"> </w:t>
      </w:r>
      <w:r>
        <w:rPr>
          <w:rFonts w:hint="eastAsia" w:ascii="宋体" w:hAnsi="宋体" w:eastAsia="宋体" w:cs="宋体"/>
          <w:color w:val="auto"/>
        </w:rPr>
        <w:t>pVcb-&gt;Bpb.SectorsPerFat</w:t>
      </w:r>
    </w:p>
    <w:p>
      <w:pPr>
        <w:pStyle w:val="4"/>
        <w:spacing w:before="3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+ pVcb-&gt;Bpb.RootEntries * 32 /</w:t>
      </w:r>
      <w:r>
        <w:rPr>
          <w:rFonts w:hint="eastAsia" w:ascii="宋体" w:hAnsi="宋体" w:eastAsia="宋体" w:cs="宋体"/>
          <w:color w:val="auto"/>
          <w:spacing w:val="1"/>
        </w:rPr>
        <w:t xml:space="preserve"> </w:t>
      </w:r>
      <w:r>
        <w:rPr>
          <w:rFonts w:hint="eastAsia" w:ascii="宋体" w:hAnsi="宋体" w:eastAsia="宋体" w:cs="宋体"/>
          <w:color w:val="auto"/>
        </w:rPr>
        <w:t>pVcb-&gt;Bpb.BytesPerSector);</w:t>
      </w:r>
    </w:p>
    <w:p>
      <w:pPr>
        <w:pStyle w:val="4"/>
        <w:spacing w:before="9"/>
        <w:ind w:left="0"/>
        <w:rPr>
          <w:rFonts w:hint="eastAsia" w:ascii="宋体" w:hAnsi="宋体" w:eastAsia="宋体" w:cs="宋体"/>
          <w:color w:val="auto"/>
        </w:rPr>
      </w:pPr>
    </w:p>
    <w:p>
      <w:pPr>
        <w:pStyle w:val="4"/>
        <w:tabs>
          <w:tab w:val="left" w:pos="7202"/>
        </w:tabs>
        <w:spacing w:before="0" w:line="244" w:lineRule="auto"/>
        <w:ind w:right="235" w:firstLine="840"/>
        <w:jc w:val="both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fprintf(StdHandle, "Number</w:t>
      </w:r>
      <w:r>
        <w:rPr>
          <w:rFonts w:hint="eastAsia" w:ascii="宋体" w:hAnsi="宋体" w:eastAsia="宋体" w:cs="宋体"/>
          <w:color w:val="auto"/>
          <w:spacing w:val="30"/>
        </w:rPr>
        <w:t xml:space="preserve"> </w:t>
      </w:r>
      <w:r>
        <w:rPr>
          <w:rFonts w:hint="eastAsia" w:ascii="宋体" w:hAnsi="宋体" w:eastAsia="宋体" w:cs="宋体"/>
          <w:color w:val="auto"/>
        </w:rPr>
        <w:t>Of</w:t>
      </w:r>
      <w:r>
        <w:rPr>
          <w:rFonts w:hint="eastAsia" w:ascii="宋体" w:hAnsi="宋体" w:eastAsia="宋体" w:cs="宋体"/>
          <w:color w:val="auto"/>
          <w:spacing w:val="15"/>
        </w:rPr>
        <w:t xml:space="preserve"> </w:t>
      </w:r>
      <w:r>
        <w:rPr>
          <w:rFonts w:hint="eastAsia" w:ascii="宋体" w:hAnsi="宋体" w:eastAsia="宋体" w:cs="宋体"/>
          <w:color w:val="auto"/>
        </w:rPr>
        <w:t>Clusters</w:t>
      </w:r>
      <w:r>
        <w:rPr>
          <w:rFonts w:hint="eastAsia" w:ascii="宋体" w:hAnsi="宋体" w:eastAsia="宋体" w:cs="宋体"/>
          <w:color w:val="auto"/>
        </w:rPr>
        <w:tab/>
      </w:r>
      <w:r>
        <w:rPr>
          <w:rFonts w:hint="eastAsia" w:ascii="宋体" w:hAnsi="宋体" w:eastAsia="宋体" w:cs="宋体"/>
          <w:color w:val="auto"/>
        </w:rPr>
        <w:t xml:space="preserve">: </w:t>
      </w:r>
      <w:r>
        <w:rPr>
          <w:rFonts w:hint="eastAsia" w:ascii="宋体" w:hAnsi="宋体" w:eastAsia="宋体" w:cs="宋体"/>
          <w:color w:val="auto"/>
          <w:spacing w:val="25"/>
        </w:rPr>
        <w:drawing>
          <wp:inline distT="0" distB="0" distL="0" distR="0">
            <wp:extent cx="69850" cy="107950"/>
            <wp:effectExtent l="0" t="0" r="0" b="0"/>
            <wp:docPr id="1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5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auto"/>
        </w:rPr>
        <w:t xml:space="preserve">d\n\n", pVcb-&gt;Bpb.Sectors - (pVcb-&gt;Bpb.ReservedSectors + pVcb-&gt;Bpb.Fats </w:t>
      </w:r>
      <w:r>
        <w:rPr>
          <w:rFonts w:hint="eastAsia" w:ascii="宋体" w:hAnsi="宋体" w:eastAsia="宋体" w:cs="宋体"/>
          <w:color w:val="auto"/>
          <w:spacing w:val="-11"/>
        </w:rPr>
        <w:t xml:space="preserve">* </w:t>
      </w:r>
      <w:r>
        <w:rPr>
          <w:rFonts w:hint="eastAsia" w:ascii="宋体" w:hAnsi="宋体" w:eastAsia="宋体" w:cs="宋体"/>
          <w:color w:val="auto"/>
        </w:rPr>
        <w:t>pVcb-&gt;Bpb.SectorsPerFat + pVcb-&gt;Bpb.RootEntries * 32 / pVcb-&gt;Bpb.BytesPerSector) / pVcb-&gt;Bpb.SectorsPerCluster);</w:t>
      </w:r>
    </w:p>
    <w:p>
      <w:pPr>
        <w:pStyle w:val="4"/>
        <w:spacing w:before="11"/>
        <w:ind w:left="0"/>
        <w:rPr>
          <w:rFonts w:hint="eastAsia" w:ascii="宋体" w:hAnsi="宋体" w:eastAsia="宋体" w:cs="宋体"/>
          <w:color w:val="auto"/>
          <w:sz w:val="23"/>
        </w:rPr>
      </w:pPr>
    </w:p>
    <w:p>
      <w:pPr>
        <w:pStyle w:val="4"/>
        <w:spacing w:before="0"/>
        <w:ind w:left="600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1217930</wp:posOffset>
            </wp:positionH>
            <wp:positionV relativeFrom="paragraph">
              <wp:posOffset>243205</wp:posOffset>
            </wp:positionV>
            <wp:extent cx="5255260" cy="691515"/>
            <wp:effectExtent l="0" t="0" r="0" b="0"/>
            <wp:wrapTopAndBottom/>
            <wp:docPr id="1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6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5194" cy="691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color w:val="auto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1156970</wp:posOffset>
            </wp:positionH>
            <wp:positionV relativeFrom="paragraph">
              <wp:posOffset>1097280</wp:posOffset>
            </wp:positionV>
            <wp:extent cx="5177155" cy="318770"/>
            <wp:effectExtent l="0" t="0" r="0" b="0"/>
            <wp:wrapTopAndBottom/>
            <wp:docPr id="2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7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7376" cy="318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color w:val="auto"/>
        </w:rPr>
        <w:t>如下图所示：</w:t>
      </w:r>
    </w:p>
    <w:p>
      <w:pPr>
        <w:pStyle w:val="4"/>
        <w:spacing w:before="9"/>
        <w:ind w:left="0"/>
        <w:rPr>
          <w:rFonts w:hint="eastAsia" w:ascii="宋体" w:hAnsi="宋体" w:eastAsia="宋体" w:cs="宋体"/>
          <w:color w:val="auto"/>
          <w:sz w:val="14"/>
        </w:rPr>
      </w:pPr>
    </w:p>
    <w:p>
      <w:pPr>
        <w:pStyle w:val="4"/>
        <w:spacing w:before="6"/>
        <w:ind w:left="0"/>
        <w:rPr>
          <w:rFonts w:hint="eastAsia" w:ascii="宋体" w:hAnsi="宋体" w:eastAsia="宋体" w:cs="宋体"/>
          <w:color w:val="auto"/>
          <w:sz w:val="18"/>
        </w:rPr>
      </w:pPr>
    </w:p>
    <w:p>
      <w:pPr>
        <w:pStyle w:val="4"/>
        <w:spacing w:before="0"/>
        <w:ind w:left="540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1874520</wp:posOffset>
            </wp:positionH>
            <wp:positionV relativeFrom="paragraph">
              <wp:posOffset>213360</wp:posOffset>
            </wp:positionV>
            <wp:extent cx="3785870" cy="2907665"/>
            <wp:effectExtent l="0" t="0" r="0" b="0"/>
            <wp:wrapTopAndBottom/>
            <wp:docPr id="23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8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5556" cy="2907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color w:val="auto"/>
        </w:rPr>
        <w:t>测试结果如下：</w:t>
      </w:r>
    </w:p>
    <w:p>
      <w:pPr>
        <w:pStyle w:val="4"/>
        <w:spacing w:before="2"/>
        <w:ind w:left="0"/>
        <w:rPr>
          <w:rFonts w:hint="eastAsia" w:ascii="宋体" w:hAnsi="宋体" w:eastAsia="宋体" w:cs="宋体"/>
          <w:color w:val="auto"/>
          <w:sz w:val="28"/>
        </w:rPr>
      </w:pPr>
    </w:p>
    <w:p>
      <w:pPr>
        <w:pStyle w:val="3"/>
        <w:numPr>
          <w:ilvl w:val="1"/>
          <w:numId w:val="1"/>
        </w:numPr>
        <w:tabs>
          <w:tab w:val="left" w:pos="1085"/>
        </w:tabs>
        <w:spacing w:before="0" w:after="0" w:line="240" w:lineRule="auto"/>
        <w:ind w:left="1085" w:right="0" w:hanging="485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  <w:spacing w:val="-1"/>
        </w:rPr>
        <w:t xml:space="preserve">阅读控制台命令“ </w:t>
      </w:r>
      <w:r>
        <w:rPr>
          <w:rFonts w:hint="eastAsia" w:ascii="宋体" w:hAnsi="宋体" w:eastAsia="宋体" w:cs="宋体"/>
          <w:color w:val="auto"/>
        </w:rPr>
        <w:t>dir</w:t>
      </w:r>
      <w:r>
        <w:rPr>
          <w:rFonts w:hint="eastAsia" w:ascii="宋体" w:hAnsi="宋体" w:eastAsia="宋体" w:cs="宋体"/>
          <w:color w:val="auto"/>
          <w:spacing w:val="-1"/>
        </w:rPr>
        <w:t xml:space="preserve"> ”相关的源代码，并查看其执行的结果</w:t>
      </w:r>
    </w:p>
    <w:p>
      <w:pPr>
        <w:pStyle w:val="4"/>
        <w:spacing w:line="244" w:lineRule="auto"/>
        <w:ind w:right="119" w:firstLine="479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阅读 ke/sysproc.c</w:t>
      </w:r>
      <w:r>
        <w:rPr>
          <w:rFonts w:hint="eastAsia" w:ascii="宋体" w:hAnsi="宋体" w:eastAsia="宋体" w:cs="宋体"/>
          <w:color w:val="auto"/>
          <w:spacing w:val="-1"/>
        </w:rPr>
        <w:t xml:space="preserve"> 文件中第 </w:t>
      </w:r>
      <w:r>
        <w:rPr>
          <w:rFonts w:hint="eastAsia" w:ascii="宋体" w:hAnsi="宋体" w:eastAsia="宋体" w:cs="宋体"/>
          <w:color w:val="auto"/>
        </w:rPr>
        <w:t>1226 行的 ConsoleCmdDir</w:t>
      </w:r>
      <w:r>
        <w:rPr>
          <w:rFonts w:hint="eastAsia" w:ascii="宋体" w:hAnsi="宋体" w:eastAsia="宋体" w:cs="宋体"/>
          <w:color w:val="auto"/>
          <w:spacing w:val="-37"/>
        </w:rPr>
        <w:t xml:space="preserve"> 函数，学习</w:t>
      </w:r>
      <w:r>
        <w:rPr>
          <w:rFonts w:hint="eastAsia" w:ascii="宋体" w:hAnsi="宋体" w:eastAsia="宋体" w:cs="宋体"/>
          <w:color w:val="auto"/>
          <w:spacing w:val="-3"/>
        </w:rPr>
        <w:t xml:space="preserve">“dir” </w:t>
      </w:r>
      <w:r>
        <w:rPr>
          <w:rFonts w:hint="eastAsia" w:ascii="宋体" w:hAnsi="宋体" w:eastAsia="宋体" w:cs="宋体"/>
          <w:color w:val="auto"/>
          <w:spacing w:val="-4"/>
        </w:rPr>
        <w:t>命令是如何扫描软盘的根目录并输出根目录中的文件信息的。在阅读的过程中需要注意下面几点：</w:t>
      </w:r>
    </w:p>
    <w:p>
      <w:pPr>
        <w:spacing w:after="0" w:line="244" w:lineRule="auto"/>
        <w:rPr>
          <w:rFonts w:hint="eastAsia" w:ascii="宋体" w:hAnsi="宋体" w:eastAsia="宋体" w:cs="宋体"/>
          <w:color w:val="auto"/>
        </w:rPr>
        <w:sectPr>
          <w:pgSz w:w="11910" w:h="16840"/>
          <w:pgMar w:top="1380" w:right="1560" w:bottom="280" w:left="1680" w:header="720" w:footer="720" w:gutter="0"/>
          <w:cols w:space="720" w:num="1"/>
        </w:sectPr>
      </w:pPr>
    </w:p>
    <w:p>
      <w:pPr>
        <w:pStyle w:val="8"/>
        <w:numPr>
          <w:ilvl w:val="0"/>
          <w:numId w:val="7"/>
        </w:numPr>
        <w:tabs>
          <w:tab w:val="left" w:pos="1202"/>
        </w:tabs>
        <w:spacing w:before="48" w:after="0" w:line="242" w:lineRule="auto"/>
        <w:ind w:left="120" w:right="245" w:firstLine="479"/>
        <w:jc w:val="left"/>
        <w:rPr>
          <w:rFonts w:hint="eastAsia" w:ascii="宋体" w:hAnsi="宋体" w:eastAsia="宋体" w:cs="宋体"/>
          <w:color w:val="auto"/>
          <w:sz w:val="24"/>
        </w:rPr>
      </w:pPr>
      <w:r>
        <w:rPr>
          <w:rFonts w:hint="eastAsia" w:ascii="宋体" w:hAnsi="宋体" w:eastAsia="宋体" w:cs="宋体"/>
          <w:color w:val="auto"/>
          <w:spacing w:val="-1"/>
          <w:sz w:val="24"/>
        </w:rPr>
        <w:t>在开始扫描根目录之前要关闭中断，之后要打开中断，这样可以防止</w:t>
      </w:r>
      <w:r>
        <w:rPr>
          <w:rFonts w:hint="eastAsia" w:ascii="宋体" w:hAnsi="宋体" w:eastAsia="宋体" w:cs="宋体"/>
          <w:color w:val="auto"/>
          <w:sz w:val="24"/>
        </w:rPr>
        <w:t>在命令执行的过程中有其它线程修改软盘上的数据。</w:t>
      </w:r>
    </w:p>
    <w:p>
      <w:pPr>
        <w:pStyle w:val="8"/>
        <w:numPr>
          <w:ilvl w:val="0"/>
          <w:numId w:val="7"/>
        </w:numPr>
        <w:tabs>
          <w:tab w:val="left" w:pos="1202"/>
        </w:tabs>
        <w:spacing w:before="3" w:after="0" w:line="242" w:lineRule="auto"/>
        <w:ind w:left="120" w:right="239" w:firstLine="479"/>
        <w:jc w:val="left"/>
        <w:rPr>
          <w:rFonts w:hint="eastAsia" w:ascii="宋体" w:hAnsi="宋体" w:eastAsia="宋体" w:cs="宋体"/>
          <w:color w:val="auto"/>
          <w:sz w:val="24"/>
        </w:rPr>
      </w:pPr>
      <w:r>
        <w:rPr>
          <w:rFonts w:hint="eastAsia" w:ascii="宋体" w:hAnsi="宋体" w:eastAsia="宋体" w:cs="宋体"/>
          <w:color w:val="auto"/>
          <w:spacing w:val="-6"/>
          <w:sz w:val="24"/>
        </w:rPr>
        <w:t>以软盘的盘符</w:t>
      </w:r>
      <w:r>
        <w:rPr>
          <w:rFonts w:hint="eastAsia" w:ascii="宋体" w:hAnsi="宋体" w:eastAsia="宋体" w:cs="宋体"/>
          <w:color w:val="auto"/>
          <w:sz w:val="24"/>
        </w:rPr>
        <w:t>“A:”做为 ObpLookupObjectByName</w:t>
      </w:r>
      <w:r>
        <w:rPr>
          <w:rFonts w:hint="eastAsia" w:ascii="宋体" w:hAnsi="宋体" w:eastAsia="宋体" w:cs="宋体"/>
          <w:color w:val="auto"/>
          <w:spacing w:val="-5"/>
          <w:sz w:val="24"/>
        </w:rPr>
        <w:t xml:space="preserve"> 函数的参数，就</w:t>
      </w:r>
      <w:r>
        <w:rPr>
          <w:rFonts w:hint="eastAsia" w:ascii="宋体" w:hAnsi="宋体" w:eastAsia="宋体" w:cs="宋体"/>
          <w:color w:val="auto"/>
          <w:spacing w:val="-4"/>
          <w:sz w:val="24"/>
        </w:rPr>
        <w:t xml:space="preserve">可以获得 </w:t>
      </w:r>
      <w:r>
        <w:rPr>
          <w:rFonts w:hint="eastAsia" w:ascii="宋体" w:hAnsi="宋体" w:eastAsia="宋体" w:cs="宋体"/>
          <w:color w:val="auto"/>
          <w:sz w:val="24"/>
        </w:rPr>
        <w:t>FAT12 文件系统设备对象的指针。</w:t>
      </w:r>
    </w:p>
    <w:p>
      <w:pPr>
        <w:pStyle w:val="8"/>
        <w:numPr>
          <w:ilvl w:val="0"/>
          <w:numId w:val="7"/>
        </w:numPr>
        <w:tabs>
          <w:tab w:val="left" w:pos="1202"/>
        </w:tabs>
        <w:spacing w:before="3" w:after="0" w:line="244" w:lineRule="auto"/>
        <w:ind w:left="120" w:right="235" w:firstLine="479"/>
        <w:jc w:val="both"/>
        <w:rPr>
          <w:rFonts w:hint="eastAsia" w:ascii="宋体" w:hAnsi="宋体" w:eastAsia="宋体" w:cs="宋体"/>
          <w:color w:val="auto"/>
          <w:sz w:val="24"/>
        </w:rPr>
      </w:pPr>
      <w:r>
        <w:rPr>
          <w:rFonts w:hint="eastAsia" w:ascii="宋体" w:hAnsi="宋体" w:eastAsia="宋体" w:cs="宋体"/>
          <w:color w:val="auto"/>
          <w:sz w:val="24"/>
        </w:rPr>
        <w:t>FAT12 文件系统设备对象的扩展块（FatDevice-&gt;DeviceExtension） 是一个卷控制块（VCB，</w:t>
      </w:r>
      <w:r>
        <w:rPr>
          <w:rFonts w:hint="eastAsia" w:ascii="宋体" w:hAnsi="宋体" w:eastAsia="宋体" w:cs="宋体"/>
          <w:color w:val="auto"/>
          <w:spacing w:val="2"/>
          <w:sz w:val="24"/>
        </w:rPr>
        <w:t xml:space="preserve">在文件 </w:t>
      </w:r>
      <w:r>
        <w:rPr>
          <w:rFonts w:hint="eastAsia" w:ascii="宋体" w:hAnsi="宋体" w:eastAsia="宋体" w:cs="宋体"/>
          <w:color w:val="auto"/>
          <w:sz w:val="24"/>
        </w:rPr>
        <w:t>io/driver/fat12.h</w:t>
      </w:r>
      <w:r>
        <w:rPr>
          <w:rFonts w:hint="eastAsia" w:ascii="宋体" w:hAnsi="宋体" w:eastAsia="宋体" w:cs="宋体"/>
          <w:color w:val="auto"/>
          <w:spacing w:val="3"/>
          <w:sz w:val="24"/>
        </w:rPr>
        <w:t xml:space="preserve"> 的第 </w:t>
      </w:r>
      <w:r>
        <w:rPr>
          <w:rFonts w:hint="eastAsia" w:ascii="宋体" w:hAnsi="宋体" w:eastAsia="宋体" w:cs="宋体"/>
          <w:color w:val="auto"/>
          <w:sz w:val="24"/>
        </w:rPr>
        <w:t>115</w:t>
      </w:r>
      <w:r>
        <w:rPr>
          <w:rFonts w:hint="eastAsia" w:ascii="宋体" w:hAnsi="宋体" w:eastAsia="宋体" w:cs="宋体"/>
          <w:color w:val="auto"/>
          <w:spacing w:val="1"/>
          <w:sz w:val="24"/>
        </w:rPr>
        <w:t xml:space="preserve"> 行定义</w:t>
      </w:r>
      <w:r>
        <w:rPr>
          <w:rFonts w:hint="eastAsia" w:ascii="宋体" w:hAnsi="宋体" w:eastAsia="宋体" w:cs="宋体"/>
          <w:color w:val="auto"/>
          <w:sz w:val="24"/>
        </w:rPr>
        <w:t>），</w:t>
      </w:r>
      <w:r>
        <w:rPr>
          <w:rFonts w:hint="eastAsia" w:ascii="宋体" w:hAnsi="宋体" w:eastAsia="宋体" w:cs="宋体"/>
          <w:color w:val="auto"/>
          <w:spacing w:val="-10"/>
          <w:sz w:val="24"/>
        </w:rPr>
        <w:t>从其</w:t>
      </w:r>
      <w:r>
        <w:rPr>
          <w:rFonts w:hint="eastAsia" w:ascii="宋体" w:hAnsi="宋体" w:eastAsia="宋体" w:cs="宋体"/>
          <w:color w:val="auto"/>
          <w:sz w:val="24"/>
        </w:rPr>
        <w:t>中可以获得文件系统的重要参数，可用于扫描根目录。</w:t>
      </w:r>
    </w:p>
    <w:p>
      <w:pPr>
        <w:pStyle w:val="8"/>
        <w:numPr>
          <w:ilvl w:val="0"/>
          <w:numId w:val="7"/>
        </w:numPr>
        <w:tabs>
          <w:tab w:val="left" w:pos="1202"/>
        </w:tabs>
        <w:spacing w:before="0" w:after="0" w:line="242" w:lineRule="auto"/>
        <w:ind w:left="120" w:right="229" w:firstLine="479"/>
        <w:jc w:val="both"/>
        <w:rPr>
          <w:rFonts w:hint="eastAsia" w:ascii="宋体" w:hAnsi="宋体" w:eastAsia="宋体" w:cs="宋体"/>
          <w:color w:val="auto"/>
          <w:sz w:val="24"/>
        </w:rPr>
      </w:pPr>
      <w:r>
        <w:rPr>
          <w:rFonts w:hint="eastAsia" w:ascii="宋体" w:hAnsi="宋体" w:eastAsia="宋体" w:cs="宋体"/>
          <w:color w:val="auto"/>
          <w:sz w:val="24"/>
        </w:rPr>
        <w:t xml:space="preserve">由于根目录的数据在软盘上，所以调用 MmAllocateVirtualMemory </w:t>
      </w:r>
      <w:r>
        <w:rPr>
          <w:rFonts w:hint="eastAsia" w:ascii="宋体" w:hAnsi="宋体" w:eastAsia="宋体" w:cs="宋体"/>
          <w:color w:val="auto"/>
          <w:spacing w:val="2"/>
          <w:sz w:val="24"/>
        </w:rPr>
        <w:t xml:space="preserve">函数分配了一块与根目录大小相同的缓冲区，然后调用 </w:t>
      </w:r>
      <w:r>
        <w:rPr>
          <w:rFonts w:hint="eastAsia" w:ascii="宋体" w:hAnsi="宋体" w:eastAsia="宋体" w:cs="宋体"/>
          <w:color w:val="auto"/>
          <w:sz w:val="24"/>
        </w:rPr>
        <w:t xml:space="preserve">IopReadWriteSector </w:t>
      </w:r>
      <w:r>
        <w:rPr>
          <w:rFonts w:hint="eastAsia" w:ascii="宋体" w:hAnsi="宋体" w:eastAsia="宋体" w:cs="宋体"/>
          <w:color w:val="auto"/>
          <w:spacing w:val="8"/>
          <w:sz w:val="24"/>
        </w:rPr>
        <w:t>函数将根目录占用的扇区依次读入了缓冲区。注意在命令执行的最后需要调</w:t>
      </w:r>
      <w:r>
        <w:rPr>
          <w:rFonts w:hint="eastAsia" w:ascii="宋体" w:hAnsi="宋体" w:eastAsia="宋体" w:cs="宋体"/>
          <w:color w:val="auto"/>
          <w:spacing w:val="3"/>
          <w:sz w:val="24"/>
        </w:rPr>
        <w:t xml:space="preserve">用 </w:t>
      </w:r>
      <w:r>
        <w:rPr>
          <w:rFonts w:hint="eastAsia" w:ascii="宋体" w:hAnsi="宋体" w:eastAsia="宋体" w:cs="宋体"/>
          <w:color w:val="auto"/>
          <w:sz w:val="24"/>
        </w:rPr>
        <w:t>MmFreeVirtualMemory 函数释放缓冲区。</w:t>
      </w:r>
    </w:p>
    <w:p>
      <w:pPr>
        <w:pStyle w:val="8"/>
        <w:numPr>
          <w:ilvl w:val="0"/>
          <w:numId w:val="7"/>
        </w:numPr>
        <w:tabs>
          <w:tab w:val="left" w:pos="1202"/>
        </w:tabs>
        <w:spacing w:before="1" w:after="0" w:line="244" w:lineRule="auto"/>
        <w:ind w:left="120" w:right="237" w:firstLine="479"/>
        <w:jc w:val="both"/>
        <w:rPr>
          <w:rFonts w:hint="eastAsia" w:ascii="宋体" w:hAnsi="宋体" w:eastAsia="宋体" w:cs="宋体"/>
          <w:color w:val="auto"/>
          <w:sz w:val="24"/>
        </w:rPr>
      </w:pPr>
      <w:r>
        <w:rPr>
          <w:rFonts w:hint="eastAsia" w:ascii="宋体" w:hAnsi="宋体" w:eastAsia="宋体" w:cs="宋体"/>
          <w:color w:val="auto"/>
          <w:sz w:val="24"/>
        </w:rPr>
        <w:t>在扫描缓冲区中的目录项时，跳过了未使用的目录项和已经被删除的</w:t>
      </w:r>
      <w:r>
        <w:rPr>
          <w:rFonts w:hint="eastAsia" w:ascii="宋体" w:hAnsi="宋体" w:eastAsia="宋体" w:cs="宋体"/>
          <w:color w:val="auto"/>
          <w:spacing w:val="-5"/>
          <w:sz w:val="24"/>
        </w:rPr>
        <w:t>目录项，而只输出当前使用的目录项</w:t>
      </w:r>
      <w:r>
        <w:rPr>
          <w:rFonts w:hint="eastAsia" w:ascii="宋体" w:hAnsi="宋体" w:eastAsia="宋体" w:cs="宋体"/>
          <w:color w:val="auto"/>
          <w:spacing w:val="3"/>
          <w:sz w:val="24"/>
        </w:rPr>
        <w:t>（</w:t>
      </w:r>
      <w:r>
        <w:rPr>
          <w:rFonts w:hint="eastAsia" w:ascii="宋体" w:hAnsi="宋体" w:eastAsia="宋体" w:cs="宋体"/>
          <w:color w:val="auto"/>
          <w:sz w:val="24"/>
        </w:rPr>
        <w:t>文件</w:t>
      </w:r>
      <w:r>
        <w:rPr>
          <w:rFonts w:hint="eastAsia" w:ascii="宋体" w:hAnsi="宋体" w:eastAsia="宋体" w:cs="宋体"/>
          <w:color w:val="auto"/>
          <w:spacing w:val="-20"/>
          <w:sz w:val="24"/>
        </w:rPr>
        <w:t>）</w:t>
      </w:r>
      <w:r>
        <w:rPr>
          <w:rFonts w:hint="eastAsia" w:ascii="宋体" w:hAnsi="宋体" w:eastAsia="宋体" w:cs="宋体"/>
          <w:color w:val="auto"/>
          <w:spacing w:val="-8"/>
          <w:sz w:val="24"/>
        </w:rPr>
        <w:t>信息，包括文件名、文件大小和最</w:t>
      </w:r>
      <w:r>
        <w:rPr>
          <w:rFonts w:hint="eastAsia" w:ascii="宋体" w:hAnsi="宋体" w:eastAsia="宋体" w:cs="宋体"/>
          <w:color w:val="auto"/>
          <w:sz w:val="24"/>
        </w:rPr>
        <w:t>后改写时间。</w:t>
      </w:r>
    </w:p>
    <w:p>
      <w:pPr>
        <w:pStyle w:val="4"/>
        <w:spacing w:before="0" w:line="303" w:lineRule="exact"/>
        <w:ind w:left="540"/>
        <w:jc w:val="both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1661795</wp:posOffset>
            </wp:positionH>
            <wp:positionV relativeFrom="paragraph">
              <wp:posOffset>279400</wp:posOffset>
            </wp:positionV>
            <wp:extent cx="4206875" cy="3956685"/>
            <wp:effectExtent l="0" t="0" r="0" b="0"/>
            <wp:wrapTopAndBottom/>
            <wp:docPr id="25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9.jpe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6575" cy="3956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color w:val="auto"/>
        </w:rPr>
        <w:t>研究 ConsoleCmdDir 函数如下：</w:t>
      </w:r>
    </w:p>
    <w:p>
      <w:pPr>
        <w:spacing w:after="0" w:line="303" w:lineRule="exact"/>
        <w:jc w:val="both"/>
        <w:rPr>
          <w:rFonts w:hint="eastAsia" w:ascii="宋体" w:hAnsi="宋体" w:eastAsia="宋体" w:cs="宋体"/>
          <w:color w:val="auto"/>
        </w:rPr>
        <w:sectPr>
          <w:pgSz w:w="11910" w:h="16840"/>
          <w:pgMar w:top="1380" w:right="1560" w:bottom="280" w:left="1680" w:header="720" w:footer="720" w:gutter="0"/>
          <w:cols w:space="720" w:num="1"/>
        </w:sectPr>
      </w:pPr>
    </w:p>
    <w:p>
      <w:pPr>
        <w:pStyle w:val="4"/>
        <w:spacing w:before="0"/>
        <w:ind w:left="1063"/>
        <w:rPr>
          <w:rFonts w:hint="eastAsia" w:ascii="宋体" w:hAnsi="宋体" w:eastAsia="宋体" w:cs="宋体"/>
          <w:color w:val="auto"/>
          <w:sz w:val="20"/>
        </w:rPr>
      </w:pPr>
      <w:r>
        <w:rPr>
          <w:rFonts w:hint="eastAsia" w:ascii="宋体" w:hAnsi="宋体" w:eastAsia="宋体" w:cs="宋体"/>
          <w:color w:val="auto"/>
          <w:sz w:val="20"/>
        </w:rPr>
        <w:drawing>
          <wp:inline distT="0" distB="0" distL="0" distR="0">
            <wp:extent cx="3855720" cy="2800350"/>
            <wp:effectExtent l="0" t="0" r="0" b="0"/>
            <wp:docPr id="27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0.jpe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6190" cy="2800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2"/>
        <w:ind w:left="0"/>
        <w:rPr>
          <w:rFonts w:hint="eastAsia" w:ascii="宋体" w:hAnsi="宋体" w:eastAsia="宋体" w:cs="宋体"/>
          <w:color w:val="auto"/>
          <w:sz w:val="11"/>
        </w:rPr>
      </w:pPr>
      <w:r>
        <w:rPr>
          <w:rFonts w:hint="eastAsia" w:ascii="宋体" w:hAnsi="宋体" w:eastAsia="宋体" w:cs="宋体"/>
          <w:color w:val="auto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1722120</wp:posOffset>
            </wp:positionH>
            <wp:positionV relativeFrom="paragraph">
              <wp:posOffset>115570</wp:posOffset>
            </wp:positionV>
            <wp:extent cx="4037965" cy="1706880"/>
            <wp:effectExtent l="0" t="0" r="0" b="0"/>
            <wp:wrapTopAndBottom/>
            <wp:docPr id="29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1.jpe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7847" cy="1707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27" w:after="98"/>
        <w:ind w:left="540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测试结果如下：</w:t>
      </w:r>
    </w:p>
    <w:p>
      <w:pPr>
        <w:pStyle w:val="4"/>
        <w:spacing w:before="0"/>
        <w:ind w:left="1048"/>
        <w:rPr>
          <w:rFonts w:hint="eastAsia" w:ascii="宋体" w:hAnsi="宋体" w:eastAsia="宋体" w:cs="宋体"/>
          <w:color w:val="auto"/>
          <w:sz w:val="20"/>
        </w:rPr>
      </w:pPr>
      <w:r>
        <w:rPr>
          <w:rFonts w:hint="eastAsia" w:ascii="宋体" w:hAnsi="宋体" w:eastAsia="宋体" w:cs="宋体"/>
          <w:color w:val="auto"/>
          <w:sz w:val="20"/>
        </w:rPr>
        <w:drawing>
          <wp:inline distT="0" distB="0" distL="0" distR="0">
            <wp:extent cx="4116070" cy="2663190"/>
            <wp:effectExtent l="0" t="0" r="0" b="0"/>
            <wp:docPr id="31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2.jpe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6516" cy="266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8"/>
        <w:ind w:left="0"/>
        <w:rPr>
          <w:rFonts w:hint="eastAsia" w:ascii="宋体" w:hAnsi="宋体" w:eastAsia="宋体" w:cs="宋体"/>
          <w:color w:val="auto"/>
          <w:sz w:val="30"/>
        </w:rPr>
      </w:pPr>
    </w:p>
    <w:p>
      <w:pPr>
        <w:pStyle w:val="3"/>
        <w:numPr>
          <w:ilvl w:val="1"/>
          <w:numId w:val="1"/>
        </w:numPr>
        <w:tabs>
          <w:tab w:val="left" w:pos="605"/>
        </w:tabs>
        <w:spacing w:before="0" w:after="0" w:line="240" w:lineRule="auto"/>
        <w:ind w:left="604" w:right="0" w:hanging="485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输出每个文件所占用的磁盘空间的大小</w:t>
      </w:r>
    </w:p>
    <w:p>
      <w:pPr>
        <w:pStyle w:val="8"/>
        <w:numPr>
          <w:ilvl w:val="2"/>
          <w:numId w:val="8"/>
        </w:numPr>
        <w:tabs>
          <w:tab w:val="left" w:pos="1329"/>
        </w:tabs>
        <w:spacing w:before="5" w:after="0" w:line="240" w:lineRule="auto"/>
        <w:ind w:left="1329" w:right="0" w:hanging="729"/>
        <w:jc w:val="left"/>
        <w:rPr>
          <w:rFonts w:hint="eastAsia" w:ascii="宋体" w:hAnsi="宋体" w:eastAsia="宋体" w:cs="宋体"/>
          <w:b/>
          <w:color w:val="auto"/>
          <w:sz w:val="24"/>
        </w:rPr>
      </w:pPr>
      <w:r>
        <w:rPr>
          <w:rFonts w:hint="eastAsia" w:ascii="宋体" w:hAnsi="宋体" w:eastAsia="宋体" w:cs="宋体"/>
          <w:b/>
          <w:color w:val="auto"/>
          <w:sz w:val="24"/>
        </w:rPr>
        <w:t>要求</w:t>
      </w:r>
    </w:p>
    <w:p>
      <w:pPr>
        <w:pStyle w:val="4"/>
        <w:spacing w:before="5" w:line="242" w:lineRule="auto"/>
        <w:ind w:right="237" w:firstLine="479"/>
        <w:rPr>
          <w:rFonts w:hint="eastAsia" w:ascii="宋体" w:hAnsi="宋体" w:eastAsia="宋体" w:cs="宋体"/>
          <w:color w:val="auto"/>
        </w:rPr>
        <w:sectPr>
          <w:pgSz w:w="11910" w:h="16840"/>
          <w:pgMar w:top="1580" w:right="1560" w:bottom="280" w:left="1680" w:header="720" w:footer="720" w:gutter="0"/>
          <w:cols w:space="720" w:num="1"/>
        </w:sectPr>
      </w:pPr>
      <w:r>
        <w:rPr>
          <w:rFonts w:hint="eastAsia" w:ascii="宋体" w:hAnsi="宋体" w:eastAsia="宋体" w:cs="宋体"/>
          <w:color w:val="auto"/>
          <w:spacing w:val="-16"/>
        </w:rPr>
        <w:t>修改</w:t>
      </w:r>
      <w:r>
        <w:rPr>
          <w:rFonts w:hint="eastAsia" w:ascii="宋体" w:hAnsi="宋体" w:eastAsia="宋体" w:cs="宋体"/>
          <w:color w:val="auto"/>
          <w:spacing w:val="-7"/>
        </w:rPr>
        <w:t>“dir</w:t>
      </w:r>
      <w:r>
        <w:rPr>
          <w:rFonts w:hint="eastAsia" w:ascii="宋体" w:hAnsi="宋体" w:eastAsia="宋体" w:cs="宋体"/>
          <w:color w:val="auto"/>
          <w:spacing w:val="-3"/>
        </w:rPr>
        <w:t xml:space="preserve">”命令函数 </w:t>
      </w:r>
      <w:r>
        <w:rPr>
          <w:rFonts w:hint="eastAsia" w:ascii="宋体" w:hAnsi="宋体" w:eastAsia="宋体" w:cs="宋体"/>
          <w:color w:val="auto"/>
        </w:rPr>
        <w:t>ConsoleCmdDir</w:t>
      </w:r>
      <w:r>
        <w:rPr>
          <w:rFonts w:hint="eastAsia" w:ascii="宋体" w:hAnsi="宋体" w:eastAsia="宋体" w:cs="宋体"/>
          <w:color w:val="auto"/>
          <w:spacing w:val="-7"/>
        </w:rPr>
        <w:t xml:space="preserve"> 的源代码，要求在输出每个文件的名</w:t>
      </w:r>
      <w:r>
        <w:rPr>
          <w:rFonts w:hint="eastAsia" w:ascii="宋体" w:hAnsi="宋体" w:eastAsia="宋体" w:cs="宋体"/>
          <w:color w:val="auto"/>
          <w:spacing w:val="-25"/>
        </w:rPr>
        <w:t>称、大小、最后改写时间后，再输出每个文件所占用的磁盘空间</w:t>
      </w:r>
      <w:r>
        <w:rPr>
          <w:rFonts w:hint="eastAsia" w:ascii="宋体" w:hAnsi="宋体" w:eastAsia="宋体" w:cs="宋体"/>
          <w:color w:val="auto"/>
        </w:rPr>
        <w:t>（以字节为单位</w:t>
      </w:r>
      <w:r>
        <w:rPr>
          <w:rFonts w:hint="eastAsia" w:ascii="宋体" w:hAnsi="宋体" w:eastAsia="宋体" w:cs="宋体"/>
          <w:color w:val="auto"/>
          <w:spacing w:val="-113"/>
        </w:rPr>
        <w:t>）</w:t>
      </w:r>
      <w:r>
        <w:rPr>
          <w:rFonts w:hint="eastAsia" w:ascii="宋体" w:hAnsi="宋体" w:eastAsia="宋体" w:cs="宋体"/>
          <w:color w:val="auto"/>
          <w:spacing w:val="-15"/>
        </w:rPr>
        <w:t>。</w:t>
      </w:r>
    </w:p>
    <w:p>
      <w:pPr>
        <w:pStyle w:val="4"/>
        <w:spacing w:before="6"/>
        <w:ind w:left="0"/>
        <w:rPr>
          <w:rFonts w:hint="eastAsia" w:ascii="宋体" w:hAnsi="宋体" w:eastAsia="宋体" w:cs="宋体"/>
          <w:color w:val="auto"/>
          <w:sz w:val="31"/>
        </w:rPr>
      </w:pPr>
    </w:p>
    <w:p>
      <w:pPr>
        <w:pStyle w:val="3"/>
        <w:numPr>
          <w:ilvl w:val="2"/>
          <w:numId w:val="8"/>
        </w:numPr>
        <w:tabs>
          <w:tab w:val="left" w:pos="1329"/>
        </w:tabs>
        <w:spacing w:before="0" w:after="0" w:line="240" w:lineRule="auto"/>
        <w:ind w:left="1329" w:right="0" w:hanging="729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测试方法</w:t>
      </w:r>
    </w:p>
    <w:p>
      <w:pPr>
        <w:pStyle w:val="8"/>
        <w:numPr>
          <w:ilvl w:val="0"/>
          <w:numId w:val="9"/>
        </w:numPr>
        <w:tabs>
          <w:tab w:val="left" w:pos="961"/>
        </w:tabs>
        <w:spacing w:before="4" w:after="0" w:line="240" w:lineRule="auto"/>
        <w:ind w:left="960" w:right="0" w:hanging="361"/>
        <w:jc w:val="left"/>
        <w:rPr>
          <w:rFonts w:hint="eastAsia" w:ascii="宋体" w:hAnsi="宋体" w:eastAsia="宋体" w:cs="宋体"/>
          <w:color w:val="auto"/>
          <w:sz w:val="24"/>
        </w:rPr>
      </w:pPr>
      <w:r>
        <w:rPr>
          <w:rFonts w:hint="eastAsia" w:ascii="宋体" w:hAnsi="宋体" w:eastAsia="宋体" w:cs="宋体"/>
          <w:color w:val="auto"/>
          <w:sz w:val="24"/>
        </w:rPr>
        <w:t>ConsoleCmdDir 函数的源代码修改完毕后，按 F7 生成项目。</w:t>
      </w:r>
    </w:p>
    <w:p>
      <w:pPr>
        <w:pStyle w:val="8"/>
        <w:numPr>
          <w:ilvl w:val="0"/>
          <w:numId w:val="9"/>
        </w:numPr>
        <w:tabs>
          <w:tab w:val="left" w:pos="1092"/>
          <w:tab w:val="left" w:pos="1093"/>
          <w:tab w:val="left" w:pos="5465"/>
          <w:tab w:val="left" w:pos="6918"/>
        </w:tabs>
        <w:spacing w:before="5" w:after="0" w:line="240" w:lineRule="auto"/>
        <w:ind w:left="1093" w:right="0" w:hanging="493"/>
        <w:jc w:val="left"/>
        <w:rPr>
          <w:rFonts w:hint="eastAsia" w:ascii="宋体" w:hAnsi="宋体" w:eastAsia="宋体" w:cs="宋体"/>
          <w:color w:val="auto"/>
          <w:sz w:val="24"/>
        </w:rPr>
      </w:pPr>
      <w:r>
        <w:rPr>
          <w:rFonts w:hint="eastAsia" w:ascii="宋体" w:hAnsi="宋体" w:eastAsia="宋体" w:cs="宋体"/>
          <w:color w:val="auto"/>
          <w:sz w:val="24"/>
        </w:rPr>
        <w:t>在</w:t>
      </w:r>
      <w:r>
        <w:rPr>
          <w:rFonts w:hint="eastAsia" w:ascii="宋体" w:hAnsi="宋体" w:eastAsia="宋体" w:cs="宋体"/>
          <w:color w:val="auto"/>
          <w:spacing w:val="-45"/>
          <w:sz w:val="24"/>
        </w:rPr>
        <w:t xml:space="preserve"> </w:t>
      </w:r>
      <w:r>
        <w:rPr>
          <w:rFonts w:hint="eastAsia" w:ascii="宋体" w:hAnsi="宋体" w:eastAsia="宋体" w:cs="宋体"/>
          <w:color w:val="auto"/>
          <w:sz w:val="24"/>
        </w:rPr>
        <w:t>“</w:t>
      </w:r>
      <w:r>
        <w:rPr>
          <w:rFonts w:hint="eastAsia" w:ascii="宋体" w:hAnsi="宋体" w:eastAsia="宋体" w:cs="宋体"/>
          <w:color w:val="auto"/>
          <w:spacing w:val="-45"/>
          <w:sz w:val="24"/>
        </w:rPr>
        <w:t xml:space="preserve"> </w:t>
      </w:r>
      <w:r>
        <w:rPr>
          <w:rFonts w:hint="eastAsia" w:ascii="宋体" w:hAnsi="宋体" w:eastAsia="宋体" w:cs="宋体"/>
          <w:color w:val="auto"/>
          <w:sz w:val="24"/>
        </w:rPr>
        <w:t>项</w:t>
      </w:r>
      <w:r>
        <w:rPr>
          <w:rFonts w:hint="eastAsia" w:ascii="宋体" w:hAnsi="宋体" w:eastAsia="宋体" w:cs="宋体"/>
          <w:color w:val="auto"/>
          <w:spacing w:val="-45"/>
          <w:sz w:val="24"/>
        </w:rPr>
        <w:t xml:space="preserve"> </w:t>
      </w:r>
      <w:r>
        <w:rPr>
          <w:rFonts w:hint="eastAsia" w:ascii="宋体" w:hAnsi="宋体" w:eastAsia="宋体" w:cs="宋体"/>
          <w:color w:val="auto"/>
          <w:sz w:val="24"/>
        </w:rPr>
        <w:t>目</w:t>
      </w:r>
      <w:r>
        <w:rPr>
          <w:rFonts w:hint="eastAsia" w:ascii="宋体" w:hAnsi="宋体" w:eastAsia="宋体" w:cs="宋体"/>
          <w:color w:val="auto"/>
          <w:spacing w:val="-45"/>
          <w:sz w:val="24"/>
        </w:rPr>
        <w:t xml:space="preserve"> </w:t>
      </w:r>
      <w:r>
        <w:rPr>
          <w:rFonts w:hint="eastAsia" w:ascii="宋体" w:hAnsi="宋体" w:eastAsia="宋体" w:cs="宋体"/>
          <w:color w:val="auto"/>
          <w:sz w:val="24"/>
        </w:rPr>
        <w:t>管</w:t>
      </w:r>
      <w:r>
        <w:rPr>
          <w:rFonts w:hint="eastAsia" w:ascii="宋体" w:hAnsi="宋体" w:eastAsia="宋体" w:cs="宋体"/>
          <w:color w:val="auto"/>
          <w:spacing w:val="-41"/>
          <w:sz w:val="24"/>
        </w:rPr>
        <w:t xml:space="preserve"> </w:t>
      </w:r>
      <w:r>
        <w:rPr>
          <w:rFonts w:hint="eastAsia" w:ascii="宋体" w:hAnsi="宋体" w:eastAsia="宋体" w:cs="宋体"/>
          <w:color w:val="auto"/>
          <w:sz w:val="24"/>
        </w:rPr>
        <w:t>理</w:t>
      </w:r>
      <w:r>
        <w:rPr>
          <w:rFonts w:hint="eastAsia" w:ascii="宋体" w:hAnsi="宋体" w:eastAsia="宋体" w:cs="宋体"/>
          <w:color w:val="auto"/>
          <w:spacing w:val="-45"/>
          <w:sz w:val="24"/>
        </w:rPr>
        <w:t xml:space="preserve"> </w:t>
      </w:r>
      <w:r>
        <w:rPr>
          <w:rFonts w:hint="eastAsia" w:ascii="宋体" w:hAnsi="宋体" w:eastAsia="宋体" w:cs="宋体"/>
          <w:color w:val="auto"/>
          <w:sz w:val="24"/>
        </w:rPr>
        <w:t>器</w:t>
      </w:r>
      <w:r>
        <w:rPr>
          <w:rFonts w:hint="eastAsia" w:ascii="宋体" w:hAnsi="宋体" w:eastAsia="宋体" w:cs="宋体"/>
          <w:color w:val="auto"/>
          <w:spacing w:val="-45"/>
          <w:sz w:val="24"/>
        </w:rPr>
        <w:t xml:space="preserve"> </w:t>
      </w:r>
      <w:r>
        <w:rPr>
          <w:rFonts w:hint="eastAsia" w:ascii="宋体" w:hAnsi="宋体" w:eastAsia="宋体" w:cs="宋体"/>
          <w:color w:val="auto"/>
          <w:sz w:val="24"/>
        </w:rPr>
        <w:t>”</w:t>
      </w:r>
      <w:r>
        <w:rPr>
          <w:rFonts w:hint="eastAsia" w:ascii="宋体" w:hAnsi="宋体" w:eastAsia="宋体" w:cs="宋体"/>
          <w:color w:val="auto"/>
          <w:spacing w:val="-45"/>
          <w:sz w:val="24"/>
        </w:rPr>
        <w:t xml:space="preserve"> </w:t>
      </w:r>
      <w:r>
        <w:rPr>
          <w:rFonts w:hint="eastAsia" w:ascii="宋体" w:hAnsi="宋体" w:eastAsia="宋体" w:cs="宋体"/>
          <w:color w:val="auto"/>
          <w:sz w:val="24"/>
        </w:rPr>
        <w:t>窗</w:t>
      </w:r>
      <w:r>
        <w:rPr>
          <w:rFonts w:hint="eastAsia" w:ascii="宋体" w:hAnsi="宋体" w:eastAsia="宋体" w:cs="宋体"/>
          <w:color w:val="auto"/>
          <w:spacing w:val="-45"/>
          <w:sz w:val="24"/>
        </w:rPr>
        <w:t xml:space="preserve"> </w:t>
      </w:r>
      <w:r>
        <w:rPr>
          <w:rFonts w:hint="eastAsia" w:ascii="宋体" w:hAnsi="宋体" w:eastAsia="宋体" w:cs="宋体"/>
          <w:color w:val="auto"/>
          <w:sz w:val="24"/>
        </w:rPr>
        <w:t>口</w:t>
      </w:r>
      <w:r>
        <w:rPr>
          <w:rFonts w:hint="eastAsia" w:ascii="宋体" w:hAnsi="宋体" w:eastAsia="宋体" w:cs="宋体"/>
          <w:color w:val="auto"/>
          <w:spacing w:val="-41"/>
          <w:sz w:val="24"/>
        </w:rPr>
        <w:t xml:space="preserve"> </w:t>
      </w:r>
      <w:r>
        <w:rPr>
          <w:rFonts w:hint="eastAsia" w:ascii="宋体" w:hAnsi="宋体" w:eastAsia="宋体" w:cs="宋体"/>
          <w:color w:val="auto"/>
          <w:sz w:val="24"/>
        </w:rPr>
        <w:t>中</w:t>
      </w:r>
      <w:r>
        <w:rPr>
          <w:rFonts w:hint="eastAsia" w:ascii="宋体" w:hAnsi="宋体" w:eastAsia="宋体" w:cs="宋体"/>
          <w:color w:val="auto"/>
          <w:spacing w:val="-41"/>
          <w:sz w:val="24"/>
        </w:rPr>
        <w:t xml:space="preserve"> </w:t>
      </w:r>
      <w:r>
        <w:rPr>
          <w:rFonts w:hint="eastAsia" w:ascii="宋体" w:hAnsi="宋体" w:eastAsia="宋体" w:cs="宋体"/>
          <w:color w:val="auto"/>
          <w:sz w:val="24"/>
        </w:rPr>
        <w:t>双</w:t>
      </w:r>
      <w:r>
        <w:rPr>
          <w:rFonts w:hint="eastAsia" w:ascii="宋体" w:hAnsi="宋体" w:eastAsia="宋体" w:cs="宋体"/>
          <w:color w:val="auto"/>
          <w:spacing w:val="-45"/>
          <w:sz w:val="24"/>
        </w:rPr>
        <w:t xml:space="preserve"> </w:t>
      </w:r>
      <w:r>
        <w:rPr>
          <w:rFonts w:hint="eastAsia" w:ascii="宋体" w:hAnsi="宋体" w:eastAsia="宋体" w:cs="宋体"/>
          <w:color w:val="auto"/>
          <w:sz w:val="24"/>
        </w:rPr>
        <w:t>击</w:t>
      </w:r>
      <w:r>
        <w:rPr>
          <w:rFonts w:hint="eastAsia" w:ascii="宋体" w:hAnsi="宋体" w:eastAsia="宋体" w:cs="宋体"/>
          <w:color w:val="auto"/>
          <w:sz w:val="24"/>
        </w:rPr>
        <w:tab/>
      </w:r>
      <w:r>
        <w:rPr>
          <w:rFonts w:hint="eastAsia" w:ascii="宋体" w:hAnsi="宋体" w:eastAsia="宋体" w:cs="宋体"/>
          <w:color w:val="auto"/>
          <w:sz w:val="24"/>
        </w:rPr>
        <w:t>Floppy.img</w:t>
      </w:r>
      <w:r>
        <w:rPr>
          <w:rFonts w:hint="eastAsia" w:ascii="宋体" w:hAnsi="宋体" w:eastAsia="宋体" w:cs="宋体"/>
          <w:color w:val="auto"/>
          <w:sz w:val="24"/>
        </w:rPr>
        <w:tab/>
      </w:r>
      <w:r>
        <w:rPr>
          <w:rFonts w:hint="eastAsia" w:ascii="宋体" w:hAnsi="宋体" w:eastAsia="宋体" w:cs="宋体"/>
          <w:color w:val="auto"/>
          <w:sz w:val="24"/>
        </w:rPr>
        <w:t>文</w:t>
      </w:r>
      <w:r>
        <w:rPr>
          <w:rFonts w:hint="eastAsia" w:ascii="宋体" w:hAnsi="宋体" w:eastAsia="宋体" w:cs="宋体"/>
          <w:color w:val="auto"/>
          <w:spacing w:val="-45"/>
          <w:sz w:val="24"/>
        </w:rPr>
        <w:t xml:space="preserve"> </w:t>
      </w:r>
      <w:r>
        <w:rPr>
          <w:rFonts w:hint="eastAsia" w:ascii="宋体" w:hAnsi="宋体" w:eastAsia="宋体" w:cs="宋体"/>
          <w:color w:val="auto"/>
          <w:sz w:val="24"/>
        </w:rPr>
        <w:t>件</w:t>
      </w:r>
      <w:r>
        <w:rPr>
          <w:rFonts w:hint="eastAsia" w:ascii="宋体" w:hAnsi="宋体" w:eastAsia="宋体" w:cs="宋体"/>
          <w:color w:val="auto"/>
          <w:spacing w:val="-41"/>
          <w:sz w:val="24"/>
        </w:rPr>
        <w:t xml:space="preserve"> </w:t>
      </w:r>
      <w:r>
        <w:rPr>
          <w:rFonts w:hint="eastAsia" w:ascii="宋体" w:hAnsi="宋体" w:eastAsia="宋体" w:cs="宋体"/>
          <w:color w:val="auto"/>
          <w:sz w:val="24"/>
        </w:rPr>
        <w:t>，</w:t>
      </w:r>
      <w:r>
        <w:rPr>
          <w:rFonts w:hint="eastAsia" w:ascii="宋体" w:hAnsi="宋体" w:eastAsia="宋体" w:cs="宋体"/>
          <w:color w:val="auto"/>
          <w:spacing w:val="-45"/>
          <w:sz w:val="24"/>
        </w:rPr>
        <w:t xml:space="preserve"> </w:t>
      </w:r>
      <w:r>
        <w:rPr>
          <w:rFonts w:hint="eastAsia" w:ascii="宋体" w:hAnsi="宋体" w:eastAsia="宋体" w:cs="宋体"/>
          <w:color w:val="auto"/>
          <w:sz w:val="24"/>
        </w:rPr>
        <w:t>使</w:t>
      </w:r>
      <w:r>
        <w:rPr>
          <w:rFonts w:hint="eastAsia" w:ascii="宋体" w:hAnsi="宋体" w:eastAsia="宋体" w:cs="宋体"/>
          <w:color w:val="auto"/>
          <w:spacing w:val="-45"/>
          <w:sz w:val="24"/>
        </w:rPr>
        <w:t xml:space="preserve"> </w:t>
      </w:r>
      <w:r>
        <w:rPr>
          <w:rFonts w:hint="eastAsia" w:ascii="宋体" w:hAnsi="宋体" w:eastAsia="宋体" w:cs="宋体"/>
          <w:color w:val="auto"/>
          <w:sz w:val="24"/>
        </w:rPr>
        <w:t>用</w:t>
      </w:r>
    </w:p>
    <w:p>
      <w:pPr>
        <w:pStyle w:val="4"/>
        <w:spacing w:before="5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FloppyImageEditor 工具打开此软盘镜像。</w:t>
      </w:r>
    </w:p>
    <w:p>
      <w:pPr>
        <w:pStyle w:val="8"/>
        <w:numPr>
          <w:ilvl w:val="0"/>
          <w:numId w:val="9"/>
        </w:numPr>
        <w:tabs>
          <w:tab w:val="left" w:pos="969"/>
        </w:tabs>
        <w:spacing w:before="4" w:after="0" w:line="242" w:lineRule="auto"/>
        <w:ind w:left="120" w:right="235" w:firstLine="479"/>
        <w:jc w:val="both"/>
        <w:rPr>
          <w:rFonts w:hint="eastAsia" w:ascii="宋体" w:hAnsi="宋体" w:eastAsia="宋体" w:cs="宋体"/>
          <w:color w:val="auto"/>
          <w:sz w:val="20"/>
        </w:rPr>
      </w:pPr>
      <w:r>
        <w:rPr>
          <w:rFonts w:hint="eastAsia" w:ascii="宋体" w:hAnsi="宋体" w:eastAsia="宋体" w:cs="宋体"/>
          <w:color w:val="auto"/>
          <w:sz w:val="24"/>
        </w:rPr>
        <w:t>将“学生包”本实验文件夹中的 void.txt</w:t>
      </w:r>
      <w:r>
        <w:rPr>
          <w:rFonts w:hint="eastAsia" w:ascii="宋体" w:hAnsi="宋体" w:eastAsia="宋体" w:cs="宋体"/>
          <w:color w:val="auto"/>
          <w:spacing w:val="2"/>
          <w:sz w:val="24"/>
        </w:rPr>
        <w:t xml:space="preserve"> 文件</w:t>
      </w:r>
      <w:r>
        <w:rPr>
          <w:rFonts w:hint="eastAsia" w:ascii="宋体" w:hAnsi="宋体" w:eastAsia="宋体" w:cs="宋体"/>
          <w:color w:val="auto"/>
          <w:sz w:val="24"/>
        </w:rPr>
        <w:t>（</w:t>
      </w:r>
      <w:r>
        <w:rPr>
          <w:rFonts w:hint="eastAsia" w:ascii="宋体" w:hAnsi="宋体" w:eastAsia="宋体" w:cs="宋体"/>
          <w:color w:val="auto"/>
          <w:spacing w:val="1"/>
          <w:sz w:val="24"/>
        </w:rPr>
        <w:t xml:space="preserve">大小为 </w:t>
      </w:r>
      <w:r>
        <w:rPr>
          <w:rFonts w:hint="eastAsia" w:ascii="宋体" w:hAnsi="宋体" w:eastAsia="宋体" w:cs="宋体"/>
          <w:color w:val="auto"/>
          <w:sz w:val="24"/>
        </w:rPr>
        <w:t>0）</w:t>
      </w:r>
      <w:r>
        <w:rPr>
          <w:rFonts w:hint="eastAsia" w:ascii="宋体" w:hAnsi="宋体" w:eastAsia="宋体" w:cs="宋体"/>
          <w:color w:val="auto"/>
          <w:spacing w:val="-4"/>
          <w:sz w:val="24"/>
        </w:rPr>
        <w:t>添加到软</w:t>
      </w:r>
      <w:r>
        <w:rPr>
          <w:rFonts w:hint="eastAsia" w:ascii="宋体" w:hAnsi="宋体" w:eastAsia="宋体" w:cs="宋体"/>
          <w:color w:val="auto"/>
          <w:sz w:val="24"/>
        </w:rPr>
        <w:t>盘镜像的根目录中（</w:t>
      </w:r>
      <w:r>
        <w:rPr>
          <w:rFonts w:hint="eastAsia" w:ascii="宋体" w:hAnsi="宋体" w:eastAsia="宋体" w:cs="宋体"/>
          <w:color w:val="auto"/>
          <w:spacing w:val="14"/>
          <w:sz w:val="24"/>
        </w:rPr>
        <w:t xml:space="preserve">将 </w:t>
      </w:r>
      <w:r>
        <w:rPr>
          <w:rFonts w:hint="eastAsia" w:ascii="宋体" w:hAnsi="宋体" w:eastAsia="宋体" w:cs="宋体"/>
          <w:color w:val="auto"/>
          <w:sz w:val="24"/>
        </w:rPr>
        <w:t>void.txt</w:t>
      </w:r>
      <w:r>
        <w:rPr>
          <w:rFonts w:hint="eastAsia" w:ascii="宋体" w:hAnsi="宋体" w:eastAsia="宋体" w:cs="宋体"/>
          <w:color w:val="auto"/>
          <w:spacing w:val="-5"/>
          <w:sz w:val="24"/>
        </w:rPr>
        <w:t xml:space="preserve"> 文件拖动到 </w:t>
      </w:r>
      <w:r>
        <w:rPr>
          <w:rFonts w:hint="eastAsia" w:ascii="宋体" w:hAnsi="宋体" w:eastAsia="宋体" w:cs="宋体"/>
          <w:color w:val="auto"/>
          <w:sz w:val="24"/>
        </w:rPr>
        <w:t>FloppyImageEditor</w:t>
      </w:r>
      <w:r>
        <w:rPr>
          <w:rFonts w:hint="eastAsia" w:ascii="宋体" w:hAnsi="宋体" w:eastAsia="宋体" w:cs="宋体"/>
          <w:color w:val="auto"/>
          <w:spacing w:val="1"/>
          <w:sz w:val="24"/>
        </w:rPr>
        <w:t xml:space="preserve"> 窗口中释放</w:t>
      </w:r>
      <w:r>
        <w:rPr>
          <w:rFonts w:hint="eastAsia" w:ascii="宋体" w:hAnsi="宋体" w:eastAsia="宋体" w:cs="宋体"/>
          <w:color w:val="auto"/>
          <w:sz w:val="24"/>
        </w:rPr>
        <w:t>即可）。</w:t>
      </w:r>
    </w:p>
    <w:p>
      <w:pPr>
        <w:pStyle w:val="8"/>
        <w:numPr>
          <w:ilvl w:val="0"/>
          <w:numId w:val="9"/>
        </w:numPr>
        <w:tabs>
          <w:tab w:val="left" w:pos="961"/>
        </w:tabs>
        <w:spacing w:before="2" w:after="0" w:line="240" w:lineRule="auto"/>
        <w:ind w:left="961" w:right="0" w:hanging="361"/>
        <w:jc w:val="left"/>
        <w:rPr>
          <w:rFonts w:hint="eastAsia" w:ascii="宋体" w:hAnsi="宋体" w:eastAsia="宋体" w:cs="宋体"/>
          <w:color w:val="auto"/>
          <w:sz w:val="24"/>
        </w:rPr>
      </w:pPr>
      <w:r>
        <w:rPr>
          <w:rFonts w:hint="eastAsia" w:ascii="宋体" w:hAnsi="宋体" w:eastAsia="宋体" w:cs="宋体"/>
          <w:color w:val="auto"/>
          <w:sz w:val="24"/>
        </w:rPr>
        <w:t>点击 FloppyImageEditor 工具栏上的保存按钮，关闭该工具。</w:t>
      </w:r>
    </w:p>
    <w:p>
      <w:pPr>
        <w:pStyle w:val="8"/>
        <w:numPr>
          <w:ilvl w:val="0"/>
          <w:numId w:val="9"/>
        </w:numPr>
        <w:tabs>
          <w:tab w:val="left" w:pos="961"/>
        </w:tabs>
        <w:spacing w:before="5" w:after="0" w:line="240" w:lineRule="auto"/>
        <w:ind w:left="961" w:right="0" w:hanging="361"/>
        <w:jc w:val="left"/>
        <w:rPr>
          <w:rFonts w:hint="eastAsia" w:ascii="宋体" w:hAnsi="宋体" w:eastAsia="宋体" w:cs="宋体"/>
          <w:color w:val="auto"/>
          <w:sz w:val="24"/>
        </w:rPr>
      </w:pPr>
      <w:r>
        <w:rPr>
          <w:rFonts w:hint="eastAsia" w:ascii="宋体" w:hAnsi="宋体" w:eastAsia="宋体" w:cs="宋体"/>
          <w:color w:val="auto"/>
          <w:sz w:val="24"/>
        </w:rPr>
        <w:t>按 F5 启动调试。</w:t>
      </w:r>
    </w:p>
    <w:p>
      <w:pPr>
        <w:pStyle w:val="8"/>
        <w:numPr>
          <w:ilvl w:val="0"/>
          <w:numId w:val="9"/>
        </w:numPr>
        <w:tabs>
          <w:tab w:val="left" w:pos="961"/>
        </w:tabs>
        <w:spacing w:before="4" w:after="0" w:line="240" w:lineRule="auto"/>
        <w:ind w:left="961" w:right="0" w:hanging="361"/>
        <w:jc w:val="left"/>
        <w:rPr>
          <w:rFonts w:hint="eastAsia" w:ascii="宋体" w:hAnsi="宋体" w:eastAsia="宋体" w:cs="宋体"/>
          <w:color w:val="auto"/>
          <w:sz w:val="24"/>
        </w:rPr>
      </w:pPr>
      <w:r>
        <w:rPr>
          <w:rFonts w:hint="eastAsia" w:ascii="宋体" w:hAnsi="宋体" w:eastAsia="宋体" w:cs="宋体"/>
          <w:color w:val="auto"/>
          <w:sz w:val="24"/>
        </w:rPr>
        <w:t>待 EOS 启动完毕，在 EOS</w:t>
      </w:r>
      <w:r>
        <w:rPr>
          <w:rFonts w:hint="eastAsia" w:ascii="宋体" w:hAnsi="宋体" w:eastAsia="宋体" w:cs="宋体"/>
          <w:color w:val="auto"/>
          <w:spacing w:val="-1"/>
          <w:sz w:val="24"/>
        </w:rPr>
        <w:t xml:space="preserve"> 控制台中输入命令“</w:t>
      </w:r>
      <w:r>
        <w:rPr>
          <w:rFonts w:hint="eastAsia" w:ascii="宋体" w:hAnsi="宋体" w:eastAsia="宋体" w:cs="宋体"/>
          <w:color w:val="auto"/>
          <w:sz w:val="24"/>
        </w:rPr>
        <w:t>dir”后按回车。</w:t>
      </w:r>
    </w:p>
    <w:p>
      <w:pPr>
        <w:pStyle w:val="4"/>
        <w:spacing w:before="5" w:line="242" w:lineRule="auto"/>
        <w:ind w:right="235" w:firstLine="479"/>
        <w:jc w:val="both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1757045</wp:posOffset>
            </wp:positionH>
            <wp:positionV relativeFrom="paragraph">
              <wp:posOffset>671830</wp:posOffset>
            </wp:positionV>
            <wp:extent cx="4043680" cy="2614930"/>
            <wp:effectExtent l="0" t="0" r="0" b="0"/>
            <wp:wrapTopAndBottom/>
            <wp:docPr id="55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15.jpe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3540" cy="26151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color w:val="auto"/>
        </w:rPr>
        <w:t>输出的内容应该与图 21-3</w:t>
      </w:r>
      <w:r>
        <w:rPr>
          <w:rFonts w:hint="eastAsia" w:ascii="宋体" w:hAnsi="宋体" w:eastAsia="宋体" w:cs="宋体"/>
          <w:color w:val="auto"/>
          <w:spacing w:val="-9"/>
        </w:rPr>
        <w:t xml:space="preserve"> 所示的内容相同，或者可以在“项目管理器”窗</w:t>
      </w:r>
      <w:r>
        <w:rPr>
          <w:rFonts w:hint="eastAsia" w:ascii="宋体" w:hAnsi="宋体" w:eastAsia="宋体" w:cs="宋体"/>
          <w:color w:val="auto"/>
          <w:spacing w:val="-6"/>
        </w:rPr>
        <w:t xml:space="preserve">口中双击 </w:t>
      </w:r>
      <w:r>
        <w:rPr>
          <w:rFonts w:hint="eastAsia" w:ascii="宋体" w:hAnsi="宋体" w:eastAsia="宋体" w:cs="宋体"/>
          <w:color w:val="auto"/>
        </w:rPr>
        <w:t>Floppy.img 文件，使用 FloppyImageEditor</w:t>
      </w:r>
      <w:r>
        <w:rPr>
          <w:rFonts w:hint="eastAsia" w:ascii="宋体" w:hAnsi="宋体" w:eastAsia="宋体" w:cs="宋体"/>
          <w:color w:val="auto"/>
          <w:spacing w:val="-2"/>
        </w:rPr>
        <w:t xml:space="preserve"> 查看文件的相关信息， </w:t>
      </w:r>
      <w:r>
        <w:rPr>
          <w:rFonts w:hint="eastAsia" w:ascii="宋体" w:hAnsi="宋体" w:eastAsia="宋体" w:cs="宋体"/>
          <w:color w:val="auto"/>
        </w:rPr>
        <w:t>检验输出的结果是否正确。</w:t>
      </w:r>
    </w:p>
    <w:p>
      <w:pPr>
        <w:pStyle w:val="4"/>
        <w:spacing w:before="5"/>
        <w:ind w:left="0"/>
        <w:rPr>
          <w:rFonts w:hint="eastAsia" w:ascii="宋体" w:hAnsi="宋体" w:eastAsia="宋体" w:cs="宋体"/>
          <w:color w:val="auto"/>
          <w:sz w:val="32"/>
        </w:rPr>
      </w:pPr>
    </w:p>
    <w:p>
      <w:pPr>
        <w:pStyle w:val="3"/>
        <w:numPr>
          <w:ilvl w:val="2"/>
          <w:numId w:val="8"/>
        </w:numPr>
        <w:tabs>
          <w:tab w:val="left" w:pos="1329"/>
        </w:tabs>
        <w:spacing w:before="0" w:after="0" w:line="240" w:lineRule="auto"/>
        <w:ind w:left="1329" w:right="0" w:hanging="729"/>
        <w:jc w:val="both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提示</w:t>
      </w:r>
    </w:p>
    <w:p>
      <w:pPr>
        <w:pStyle w:val="4"/>
        <w:spacing w:before="5" w:line="242" w:lineRule="auto"/>
        <w:ind w:right="236" w:firstLine="479"/>
        <w:jc w:val="both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  <w:spacing w:val="-5"/>
        </w:rPr>
        <w:t>文件的大小与文件所占用的磁盘空间是两个不同的概念，文件所占用的磁盘</w:t>
      </w:r>
      <w:r>
        <w:rPr>
          <w:rFonts w:hint="eastAsia" w:ascii="宋体" w:hAnsi="宋体" w:eastAsia="宋体" w:cs="宋体"/>
          <w:color w:val="auto"/>
          <w:spacing w:val="-9"/>
        </w:rPr>
        <w:t>空间是簇的整数倍，所以文件所占用的磁盘空间总是大于或等于文件的大小。例</w:t>
      </w:r>
      <w:r>
        <w:rPr>
          <w:rFonts w:hint="eastAsia" w:ascii="宋体" w:hAnsi="宋体" w:eastAsia="宋体" w:cs="宋体"/>
          <w:color w:val="auto"/>
        </w:rPr>
        <w:t>如，如果一个簇只包含一个扇区，大小是 1</w:t>
      </w:r>
      <w:r>
        <w:rPr>
          <w:rFonts w:hint="eastAsia" w:ascii="宋体" w:hAnsi="宋体" w:eastAsia="宋体" w:cs="宋体"/>
          <w:color w:val="auto"/>
          <w:spacing w:val="-1"/>
        </w:rPr>
        <w:t xml:space="preserve"> 字节的文件，其占用的磁盘空间至</w:t>
      </w:r>
    </w:p>
    <w:p>
      <w:pPr>
        <w:pStyle w:val="4"/>
        <w:spacing w:before="5"/>
        <w:jc w:val="both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少是一个簇的大小即 512</w:t>
      </w:r>
      <w:r>
        <w:rPr>
          <w:rFonts w:hint="eastAsia" w:ascii="宋体" w:hAnsi="宋体" w:eastAsia="宋体" w:cs="宋体"/>
          <w:color w:val="auto"/>
          <w:spacing w:val="-7"/>
        </w:rPr>
        <w:t xml:space="preserve"> 字节，大小是 </w:t>
      </w:r>
      <w:r>
        <w:rPr>
          <w:rFonts w:hint="eastAsia" w:ascii="宋体" w:hAnsi="宋体" w:eastAsia="宋体" w:cs="宋体"/>
          <w:color w:val="auto"/>
        </w:rPr>
        <w:t>600</w:t>
      </w:r>
      <w:r>
        <w:rPr>
          <w:rFonts w:hint="eastAsia" w:ascii="宋体" w:hAnsi="宋体" w:eastAsia="宋体" w:cs="宋体"/>
          <w:color w:val="auto"/>
          <w:spacing w:val="-7"/>
        </w:rPr>
        <w:t xml:space="preserve"> 字节的文件，其占用的磁盘空间至</w:t>
      </w:r>
    </w:p>
    <w:p>
      <w:pPr>
        <w:pStyle w:val="4"/>
        <w:spacing w:line="244" w:lineRule="auto"/>
        <w:ind w:right="239"/>
        <w:jc w:val="both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少是两个簇的大小即 1024</w:t>
      </w:r>
      <w:r>
        <w:rPr>
          <w:rFonts w:hint="eastAsia" w:ascii="宋体" w:hAnsi="宋体" w:eastAsia="宋体" w:cs="宋体"/>
          <w:color w:val="auto"/>
          <w:spacing w:val="-1"/>
        </w:rPr>
        <w:t xml:space="preserve"> 字节。但是，不能简单的认为大小是 </w:t>
      </w:r>
      <w:r>
        <w:rPr>
          <w:rFonts w:hint="eastAsia" w:ascii="宋体" w:hAnsi="宋体" w:eastAsia="宋体" w:cs="宋体"/>
          <w:color w:val="auto"/>
        </w:rPr>
        <w:t>1</w:t>
      </w:r>
      <w:r>
        <w:rPr>
          <w:rFonts w:hint="eastAsia" w:ascii="宋体" w:hAnsi="宋体" w:eastAsia="宋体" w:cs="宋体"/>
          <w:color w:val="auto"/>
          <w:spacing w:val="-4"/>
        </w:rPr>
        <w:t xml:space="preserve"> 字节的文件</w:t>
      </w:r>
      <w:r>
        <w:rPr>
          <w:rFonts w:hint="eastAsia" w:ascii="宋体" w:hAnsi="宋体" w:eastAsia="宋体" w:cs="宋体"/>
          <w:color w:val="auto"/>
          <w:spacing w:val="-8"/>
        </w:rPr>
        <w:t>就一定只占用一个簇，该文件完全可以占用多个簇。所以，统计文件所占用的磁</w:t>
      </w:r>
      <w:r>
        <w:rPr>
          <w:rFonts w:hint="eastAsia" w:ascii="宋体" w:hAnsi="宋体" w:eastAsia="宋体" w:cs="宋体"/>
          <w:color w:val="auto"/>
        </w:rPr>
        <w:t>盘空间的方法应该是，根据文件在 FAT</w:t>
      </w:r>
      <w:r>
        <w:rPr>
          <w:rFonts w:hint="eastAsia" w:ascii="宋体" w:hAnsi="宋体" w:eastAsia="宋体" w:cs="宋体"/>
          <w:color w:val="auto"/>
          <w:spacing w:val="-1"/>
        </w:rPr>
        <w:t xml:space="preserve"> 表中的簇链来进行统计，而不能简单的</w:t>
      </w:r>
      <w:r>
        <w:rPr>
          <w:rFonts w:hint="eastAsia" w:ascii="宋体" w:hAnsi="宋体" w:eastAsia="宋体" w:cs="宋体"/>
          <w:color w:val="auto"/>
        </w:rPr>
        <w:t>将文件的大小对齐到簇的大小。其他需要提示的内容有：</w:t>
      </w:r>
    </w:p>
    <w:p>
      <w:pPr>
        <w:pStyle w:val="8"/>
        <w:numPr>
          <w:ilvl w:val="0"/>
          <w:numId w:val="0"/>
        </w:numPr>
        <w:tabs>
          <w:tab w:val="left" w:pos="1202"/>
        </w:tabs>
        <w:spacing w:before="0" w:after="0" w:line="301" w:lineRule="exact"/>
        <w:ind w:left="600" w:leftChars="0" w:right="0" w:rightChars="0"/>
        <w:jc w:val="both"/>
        <w:rPr>
          <w:rFonts w:hint="eastAsia" w:ascii="宋体" w:hAnsi="宋体" w:eastAsia="宋体" w:cs="宋体"/>
          <w:color w:val="auto"/>
          <w:sz w:val="24"/>
        </w:rPr>
      </w:pPr>
      <w:r>
        <w:rPr>
          <w:rFonts w:hint="eastAsia" w:ascii="宋体" w:hAnsi="宋体" w:eastAsia="宋体" w:cs="宋体"/>
          <w:color w:val="auto"/>
          <w:sz w:val="24"/>
          <w:lang w:eastAsia="zh-CN"/>
        </w:rPr>
        <w:t>（</w:t>
      </w:r>
      <w:r>
        <w:rPr>
          <w:rFonts w:hint="eastAsia" w:ascii="宋体" w:hAnsi="宋体" w:eastAsia="宋体" w:cs="宋体"/>
          <w:color w:val="auto"/>
          <w:sz w:val="24"/>
          <w:lang w:val="en-US" w:eastAsia="zh-CN"/>
        </w:rPr>
        <w:t>1</w:t>
      </w:r>
      <w:r>
        <w:rPr>
          <w:rFonts w:hint="eastAsia" w:ascii="宋体" w:hAnsi="宋体" w:eastAsia="宋体" w:cs="宋体"/>
          <w:color w:val="auto"/>
          <w:sz w:val="24"/>
          <w:lang w:eastAsia="zh-CN"/>
        </w:rPr>
        <w:t>）</w:t>
      </w:r>
      <w:r>
        <w:rPr>
          <w:rFonts w:hint="eastAsia" w:ascii="宋体" w:hAnsi="宋体" w:eastAsia="宋体" w:cs="宋体"/>
          <w:color w:val="auto"/>
          <w:sz w:val="24"/>
        </w:rPr>
        <w:t>目录项结构体的定义可以参见文件 io/driver/fat12.h 的第 102 行，</w:t>
      </w:r>
    </w:p>
    <w:p>
      <w:pPr>
        <w:spacing w:after="0" w:line="301" w:lineRule="exact"/>
        <w:jc w:val="both"/>
        <w:rPr>
          <w:rFonts w:hint="eastAsia" w:ascii="宋体" w:hAnsi="宋体" w:eastAsia="宋体" w:cs="宋体"/>
          <w:color w:val="auto"/>
          <w:sz w:val="24"/>
        </w:rPr>
        <w:sectPr>
          <w:pgSz w:w="11910" w:h="16840"/>
          <w:pgMar w:top="1440" w:right="1560" w:bottom="280" w:left="1680" w:header="720" w:footer="720" w:gutter="0"/>
          <w:cols w:space="720" w:num="1"/>
        </w:sectPr>
      </w:pPr>
    </w:p>
    <w:p>
      <w:pPr>
        <w:pStyle w:val="4"/>
        <w:spacing w:before="48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1649730</wp:posOffset>
            </wp:positionH>
            <wp:positionV relativeFrom="paragraph">
              <wp:posOffset>301625</wp:posOffset>
            </wp:positionV>
            <wp:extent cx="4081780" cy="1032510"/>
            <wp:effectExtent l="0" t="0" r="0" b="0"/>
            <wp:wrapTopAndBottom/>
            <wp:docPr id="57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16.jpe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1666" cy="1032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color w:val="auto"/>
        </w:rPr>
        <w:t>其中的 FirstCluster 域记录了文件的起始簇号。</w:t>
      </w:r>
    </w:p>
    <w:p>
      <w:pPr>
        <w:pStyle w:val="8"/>
        <w:numPr>
          <w:ilvl w:val="0"/>
          <w:numId w:val="0"/>
        </w:numPr>
        <w:tabs>
          <w:tab w:val="left" w:pos="1202"/>
        </w:tabs>
        <w:spacing w:before="102" w:after="0" w:line="240" w:lineRule="auto"/>
        <w:ind w:left="600" w:leftChars="0" w:right="0" w:rightChars="0"/>
        <w:jc w:val="left"/>
        <w:rPr>
          <w:rFonts w:hint="eastAsia" w:ascii="宋体" w:hAnsi="宋体" w:eastAsia="宋体" w:cs="宋体"/>
          <w:color w:val="auto"/>
          <w:sz w:val="24"/>
        </w:rPr>
      </w:pPr>
      <w:r>
        <w:rPr>
          <w:rFonts w:hint="eastAsia" w:ascii="宋体" w:hAnsi="宋体" w:eastAsia="宋体" w:cs="宋体"/>
          <w:color w:val="auto"/>
          <w:spacing w:val="3"/>
          <w:sz w:val="24"/>
          <w:lang w:eastAsia="zh-CN"/>
        </w:rPr>
        <w:t>（</w:t>
      </w:r>
      <w:r>
        <w:rPr>
          <w:rFonts w:hint="eastAsia" w:ascii="宋体" w:hAnsi="宋体" w:eastAsia="宋体" w:cs="宋体"/>
          <w:color w:val="auto"/>
          <w:spacing w:val="3"/>
          <w:sz w:val="24"/>
          <w:lang w:val="en-US" w:eastAsia="zh-CN"/>
        </w:rPr>
        <w:t>2</w:t>
      </w:r>
      <w:r>
        <w:rPr>
          <w:rFonts w:hint="eastAsia" w:ascii="宋体" w:hAnsi="宋体" w:eastAsia="宋体" w:cs="宋体"/>
          <w:color w:val="auto"/>
          <w:spacing w:val="3"/>
          <w:sz w:val="24"/>
          <w:lang w:eastAsia="zh-CN"/>
        </w:rPr>
        <w:t>）</w:t>
      </w:r>
      <w:r>
        <w:rPr>
          <w:rFonts w:hint="eastAsia" w:ascii="宋体" w:hAnsi="宋体" w:eastAsia="宋体" w:cs="宋体"/>
          <w:color w:val="auto"/>
          <w:spacing w:val="3"/>
          <w:sz w:val="24"/>
        </w:rPr>
        <w:t xml:space="preserve">获得文件的起始簇号后，可以循环调用 </w:t>
      </w:r>
      <w:r>
        <w:rPr>
          <w:rFonts w:hint="eastAsia" w:ascii="宋体" w:hAnsi="宋体" w:eastAsia="宋体" w:cs="宋体"/>
          <w:color w:val="auto"/>
          <w:sz w:val="24"/>
        </w:rPr>
        <w:t>FatGetFatEntryValue</w:t>
      </w:r>
      <w:r>
        <w:rPr>
          <w:rFonts w:hint="eastAsia" w:ascii="宋体" w:hAnsi="宋体" w:eastAsia="宋体" w:cs="宋体"/>
          <w:color w:val="auto"/>
          <w:spacing w:val="20"/>
          <w:sz w:val="24"/>
        </w:rPr>
        <w:t xml:space="preserve"> 函数</w:t>
      </w:r>
    </w:p>
    <w:p>
      <w:pPr>
        <w:pStyle w:val="4"/>
        <w:spacing w:line="242" w:lineRule="auto"/>
        <w:ind w:right="236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（在文件 io/driver/fat12.c</w:t>
      </w:r>
      <w:r>
        <w:rPr>
          <w:rFonts w:hint="eastAsia" w:ascii="宋体" w:hAnsi="宋体" w:eastAsia="宋体" w:cs="宋体"/>
          <w:color w:val="auto"/>
          <w:spacing w:val="-15"/>
        </w:rPr>
        <w:t xml:space="preserve"> 的第 </w:t>
      </w:r>
      <w:r>
        <w:rPr>
          <w:rFonts w:hint="eastAsia" w:ascii="宋体" w:hAnsi="宋体" w:eastAsia="宋体" w:cs="宋体"/>
          <w:color w:val="auto"/>
        </w:rPr>
        <w:t>307 行定义</w:t>
      </w:r>
      <w:r>
        <w:rPr>
          <w:rFonts w:hint="eastAsia" w:ascii="宋体" w:hAnsi="宋体" w:eastAsia="宋体" w:cs="宋体"/>
          <w:color w:val="auto"/>
          <w:spacing w:val="-17"/>
        </w:rPr>
        <w:t>），</w:t>
      </w:r>
      <w:r>
        <w:rPr>
          <w:rFonts w:hint="eastAsia" w:ascii="宋体" w:hAnsi="宋体" w:eastAsia="宋体" w:cs="宋体"/>
          <w:color w:val="auto"/>
          <w:spacing w:val="-2"/>
        </w:rPr>
        <w:t>遍历文件占用的簇所组成的</w:t>
      </w:r>
      <w:r>
        <w:rPr>
          <w:rFonts w:hint="eastAsia" w:ascii="宋体" w:hAnsi="宋体" w:eastAsia="宋体" w:cs="宋体"/>
          <w:color w:val="auto"/>
        </w:rPr>
        <w:t>簇链，当 FAT 表项的值为 0xFF8 时，表示簇链结束。</w:t>
      </w:r>
    </w:p>
    <w:p>
      <w:pPr>
        <w:pStyle w:val="8"/>
        <w:numPr>
          <w:ilvl w:val="0"/>
          <w:numId w:val="0"/>
        </w:numPr>
        <w:tabs>
          <w:tab w:val="left" w:pos="1202"/>
        </w:tabs>
        <w:spacing w:before="3" w:after="0" w:line="240" w:lineRule="auto"/>
        <w:ind w:left="600" w:leftChars="0" w:right="0" w:rightChars="0"/>
        <w:jc w:val="left"/>
        <w:rPr>
          <w:rFonts w:hint="eastAsia" w:ascii="宋体" w:hAnsi="宋体" w:eastAsia="宋体" w:cs="宋体"/>
          <w:color w:val="auto"/>
          <w:sz w:val="24"/>
        </w:rPr>
      </w:pPr>
      <w:r>
        <w:rPr>
          <w:rFonts w:hint="eastAsia" w:ascii="宋体" w:hAnsi="宋体" w:eastAsia="宋体" w:cs="宋体"/>
          <w:color w:val="auto"/>
          <w:sz w:val="24"/>
          <w:lang w:eastAsia="zh-CN"/>
        </w:rPr>
        <w:t>（</w:t>
      </w:r>
      <w:r>
        <w:rPr>
          <w:rFonts w:hint="eastAsia" w:ascii="宋体" w:hAnsi="宋体" w:eastAsia="宋体" w:cs="宋体"/>
          <w:color w:val="auto"/>
          <w:sz w:val="24"/>
          <w:lang w:val="en-US" w:eastAsia="zh-CN"/>
        </w:rPr>
        <w:t>3</w:t>
      </w:r>
      <w:r>
        <w:rPr>
          <w:rFonts w:hint="eastAsia" w:ascii="宋体" w:hAnsi="宋体" w:eastAsia="宋体" w:cs="宋体"/>
          <w:color w:val="auto"/>
          <w:sz w:val="24"/>
          <w:lang w:eastAsia="zh-CN"/>
        </w:rPr>
        <w:t>）</w:t>
      </w:r>
      <w:r>
        <w:rPr>
          <w:rFonts w:hint="eastAsia" w:ascii="宋体" w:hAnsi="宋体" w:eastAsia="宋体" w:cs="宋体"/>
          <w:color w:val="auto"/>
          <w:sz w:val="24"/>
        </w:rPr>
        <w:t>对于大小为 0</w:t>
      </w:r>
      <w:r>
        <w:rPr>
          <w:rFonts w:hint="eastAsia" w:ascii="宋体" w:hAnsi="宋体" w:eastAsia="宋体" w:cs="宋体"/>
          <w:color w:val="auto"/>
          <w:spacing w:val="-8"/>
          <w:sz w:val="24"/>
        </w:rPr>
        <w:t xml:space="preserve"> 的文件，并不代表文件不会占用簇，只有当文件的起始</w:t>
      </w:r>
    </w:p>
    <w:p>
      <w:pPr>
        <w:pStyle w:val="4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1616075</wp:posOffset>
            </wp:positionH>
            <wp:positionV relativeFrom="paragraph">
              <wp:posOffset>266700</wp:posOffset>
            </wp:positionV>
            <wp:extent cx="4073525" cy="4587875"/>
            <wp:effectExtent l="0" t="0" r="0" b="0"/>
            <wp:wrapTopAndBottom/>
            <wp:docPr id="59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17.jpe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3677" cy="4588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color w:val="auto"/>
        </w:rPr>
        <w:t>簇号为 0 时，才代表文件没有占用簇。</w:t>
      </w:r>
    </w:p>
    <w:p>
      <w:pPr>
        <w:pStyle w:val="4"/>
        <w:spacing w:before="0"/>
        <w:ind w:left="0"/>
        <w:rPr>
          <w:rFonts w:hint="eastAsia" w:ascii="宋体" w:hAnsi="宋体" w:eastAsia="宋体" w:cs="宋体"/>
          <w:color w:val="auto"/>
        </w:rPr>
      </w:pPr>
    </w:p>
    <w:p>
      <w:pPr>
        <w:pStyle w:val="4"/>
        <w:spacing w:before="8"/>
        <w:ind w:left="0"/>
        <w:rPr>
          <w:rFonts w:hint="eastAsia" w:ascii="宋体" w:hAnsi="宋体" w:eastAsia="宋体" w:cs="宋体"/>
          <w:color w:val="auto"/>
          <w:sz w:val="18"/>
        </w:rPr>
      </w:pPr>
    </w:p>
    <w:p>
      <w:pPr>
        <w:pStyle w:val="2"/>
        <w:numPr>
          <w:ilvl w:val="0"/>
          <w:numId w:val="10"/>
        </w:numPr>
        <w:tabs>
          <w:tab w:val="left" w:pos="541"/>
        </w:tabs>
        <w:spacing w:before="1" w:after="0" w:line="240" w:lineRule="auto"/>
        <w:ind w:left="540" w:right="0" w:hanging="421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  <w:w w:val="95"/>
        </w:rPr>
        <w:t>实验的思考与问题分析</w:t>
      </w:r>
    </w:p>
    <w:p>
      <w:pPr>
        <w:pStyle w:val="8"/>
        <w:numPr>
          <w:ilvl w:val="1"/>
          <w:numId w:val="10"/>
        </w:numPr>
        <w:tabs>
          <w:tab w:val="left" w:pos="965"/>
        </w:tabs>
        <w:spacing w:before="110" w:after="0" w:line="242" w:lineRule="auto"/>
        <w:ind w:left="120" w:right="235" w:firstLine="479"/>
        <w:jc w:val="both"/>
        <w:rPr>
          <w:rFonts w:hint="eastAsia" w:ascii="宋体" w:hAnsi="宋体" w:eastAsia="宋体" w:cs="宋体"/>
          <w:color w:val="auto"/>
          <w:sz w:val="24"/>
        </w:rPr>
      </w:pPr>
      <w:r>
        <w:rPr>
          <w:rFonts w:hint="eastAsia" w:ascii="宋体" w:hAnsi="宋体" w:eastAsia="宋体" w:cs="宋体"/>
          <w:color w:val="auto"/>
          <w:spacing w:val="2"/>
          <w:sz w:val="24"/>
        </w:rPr>
        <w:t xml:space="preserve">在 </w:t>
      </w:r>
      <w:r>
        <w:rPr>
          <w:rFonts w:hint="eastAsia" w:ascii="宋体" w:hAnsi="宋体" w:eastAsia="宋体" w:cs="宋体"/>
          <w:color w:val="auto"/>
          <w:sz w:val="24"/>
        </w:rPr>
        <w:t>ConsoleCmdScanDisk 函数中扫描 FAT 表时，为什么不使用 FAT</w:t>
      </w:r>
      <w:r>
        <w:rPr>
          <w:rFonts w:hint="eastAsia" w:ascii="宋体" w:hAnsi="宋体" w:eastAsia="宋体" w:cs="宋体"/>
          <w:color w:val="auto"/>
          <w:spacing w:val="-6"/>
          <w:sz w:val="24"/>
        </w:rPr>
        <w:t xml:space="preserve"> 表</w:t>
      </w:r>
      <w:r>
        <w:rPr>
          <w:rFonts w:hint="eastAsia" w:ascii="宋体" w:hAnsi="宋体" w:eastAsia="宋体" w:cs="宋体"/>
          <w:color w:val="auto"/>
          <w:spacing w:val="-10"/>
          <w:sz w:val="24"/>
        </w:rPr>
        <w:t xml:space="preserve">项的数量进行计数，而是使用簇的数量进行计数呢？而且为什么簇的数量要从 </w:t>
      </w:r>
      <w:r>
        <w:rPr>
          <w:rFonts w:hint="eastAsia" w:ascii="宋体" w:hAnsi="宋体" w:eastAsia="宋体" w:cs="宋体"/>
          <w:color w:val="auto"/>
          <w:spacing w:val="-17"/>
          <w:sz w:val="24"/>
        </w:rPr>
        <w:t xml:space="preserve">2 </w:t>
      </w:r>
      <w:r>
        <w:rPr>
          <w:rFonts w:hint="eastAsia" w:ascii="宋体" w:hAnsi="宋体" w:eastAsia="宋体" w:cs="宋体"/>
          <w:color w:val="auto"/>
          <w:sz w:val="24"/>
        </w:rPr>
        <w:t>开始计数呢？</w:t>
      </w:r>
    </w:p>
    <w:p>
      <w:pPr>
        <w:pStyle w:val="4"/>
        <w:spacing w:line="242" w:lineRule="auto"/>
        <w:ind w:right="236" w:firstLine="479"/>
        <w:jc w:val="both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  <w:spacing w:val="-17"/>
        </w:rPr>
        <w:t xml:space="preserve">答：因为一个 </w:t>
      </w:r>
      <w:r>
        <w:rPr>
          <w:rFonts w:hint="eastAsia" w:ascii="宋体" w:hAnsi="宋体" w:eastAsia="宋体" w:cs="宋体"/>
          <w:color w:val="auto"/>
        </w:rPr>
        <w:t>FAT</w:t>
      </w:r>
      <w:r>
        <w:rPr>
          <w:rFonts w:hint="eastAsia" w:ascii="宋体" w:hAnsi="宋体" w:eastAsia="宋体" w:cs="宋体"/>
          <w:color w:val="auto"/>
          <w:spacing w:val="-12"/>
        </w:rPr>
        <w:t xml:space="preserve"> 占一个扇区，该表的所有指针数加起来有可能大于总簇的</w:t>
      </w:r>
      <w:r>
        <w:rPr>
          <w:rFonts w:hint="eastAsia" w:ascii="宋体" w:hAnsi="宋体" w:eastAsia="宋体" w:cs="宋体"/>
          <w:color w:val="auto"/>
          <w:spacing w:val="-8"/>
        </w:rPr>
        <w:t xml:space="preserve">数量，所以在统计时不用 </w:t>
      </w:r>
      <w:r>
        <w:rPr>
          <w:rFonts w:hint="eastAsia" w:ascii="宋体" w:hAnsi="宋体" w:eastAsia="宋体" w:cs="宋体"/>
          <w:color w:val="auto"/>
        </w:rPr>
        <w:t>FAT</w:t>
      </w:r>
      <w:r>
        <w:rPr>
          <w:rFonts w:hint="eastAsia" w:ascii="宋体" w:hAnsi="宋体" w:eastAsia="宋体" w:cs="宋体"/>
          <w:color w:val="auto"/>
          <w:spacing w:val="-13"/>
        </w:rPr>
        <w:t xml:space="preserve"> 的表项的数量，而是使用簇的数量。簇的数量从 2</w:t>
      </w:r>
    </w:p>
    <w:p>
      <w:pPr>
        <w:spacing w:after="0" w:line="242" w:lineRule="auto"/>
        <w:jc w:val="both"/>
        <w:rPr>
          <w:rFonts w:hint="eastAsia" w:ascii="宋体" w:hAnsi="宋体" w:eastAsia="宋体" w:cs="宋体"/>
          <w:color w:val="auto"/>
        </w:rPr>
        <w:sectPr>
          <w:pgSz w:w="11910" w:h="16840"/>
          <w:pgMar w:top="1380" w:right="1560" w:bottom="280" w:left="1680" w:header="720" w:footer="720" w:gutter="0"/>
          <w:cols w:space="720" w:num="1"/>
        </w:sectPr>
      </w:pPr>
    </w:p>
    <w:p>
      <w:pPr>
        <w:pStyle w:val="4"/>
        <w:spacing w:before="48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开始计数是由于前面两个簇是固定的簇，表示固定的大小，不可使用。</w:t>
      </w:r>
    </w:p>
    <w:p>
      <w:pPr>
        <w:pStyle w:val="4"/>
        <w:spacing w:before="9"/>
        <w:ind w:left="0"/>
        <w:rPr>
          <w:rFonts w:hint="eastAsia" w:ascii="宋体" w:hAnsi="宋体" w:eastAsia="宋体" w:cs="宋体"/>
          <w:color w:val="auto"/>
        </w:rPr>
      </w:pPr>
    </w:p>
    <w:p>
      <w:pPr>
        <w:pStyle w:val="8"/>
        <w:numPr>
          <w:ilvl w:val="1"/>
          <w:numId w:val="10"/>
        </w:numPr>
        <w:tabs>
          <w:tab w:val="left" w:pos="965"/>
        </w:tabs>
        <w:spacing w:before="0" w:after="0" w:line="242" w:lineRule="auto"/>
        <w:ind w:left="120" w:right="120" w:firstLine="479"/>
        <w:jc w:val="left"/>
        <w:rPr>
          <w:rFonts w:hint="eastAsia" w:ascii="宋体" w:hAnsi="宋体" w:eastAsia="宋体" w:cs="宋体"/>
          <w:color w:val="auto"/>
          <w:sz w:val="24"/>
        </w:rPr>
      </w:pPr>
      <w:r>
        <w:rPr>
          <w:rFonts w:hint="eastAsia" w:ascii="宋体" w:hAnsi="宋体" w:eastAsia="宋体" w:cs="宋体"/>
          <w:color w:val="auto"/>
          <w:spacing w:val="2"/>
          <w:sz w:val="24"/>
        </w:rPr>
        <w:t xml:space="preserve">在 </w:t>
      </w:r>
      <w:r>
        <w:rPr>
          <w:rFonts w:hint="eastAsia" w:ascii="宋体" w:hAnsi="宋体" w:eastAsia="宋体" w:cs="宋体"/>
          <w:color w:val="auto"/>
          <w:sz w:val="24"/>
        </w:rPr>
        <w:t>ConsoleCmdScanDisk 函数中扫描 FAT</w:t>
      </w:r>
      <w:r>
        <w:rPr>
          <w:rFonts w:hint="eastAsia" w:ascii="宋体" w:hAnsi="宋体" w:eastAsia="宋体" w:cs="宋体"/>
          <w:color w:val="auto"/>
          <w:spacing w:val="-1"/>
          <w:sz w:val="24"/>
        </w:rPr>
        <w:t xml:space="preserve"> 表时，统计了空闲簇的数量， </w:t>
      </w:r>
      <w:r>
        <w:rPr>
          <w:rFonts w:hint="eastAsia" w:ascii="宋体" w:hAnsi="宋体" w:eastAsia="宋体" w:cs="宋体"/>
          <w:color w:val="auto"/>
          <w:spacing w:val="-4"/>
          <w:sz w:val="24"/>
        </w:rPr>
        <w:t>然后使用簇的总数减去空闲簇的数量做为占用簇的数量，这种做法正确吗？是否还有其他类型的簇没有考虑到呢？</w:t>
      </w:r>
    </w:p>
    <w:p>
      <w:pPr>
        <w:pStyle w:val="4"/>
        <w:ind w:left="600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答：不准确，可能还有坏簇，保留簇等簇的类型存在，没有被考虑到。</w:t>
      </w:r>
    </w:p>
    <w:p>
      <w:pPr>
        <w:pStyle w:val="4"/>
        <w:spacing w:before="11"/>
        <w:ind w:left="0"/>
        <w:rPr>
          <w:rFonts w:hint="eastAsia" w:ascii="宋体" w:hAnsi="宋体" w:eastAsia="宋体" w:cs="宋体"/>
          <w:color w:val="auto"/>
          <w:sz w:val="32"/>
        </w:rPr>
      </w:pPr>
    </w:p>
    <w:p>
      <w:pPr>
        <w:pStyle w:val="2"/>
        <w:numPr>
          <w:ilvl w:val="0"/>
          <w:numId w:val="10"/>
        </w:numPr>
        <w:tabs>
          <w:tab w:val="left" w:pos="541"/>
        </w:tabs>
        <w:spacing w:before="0" w:after="0" w:line="240" w:lineRule="auto"/>
        <w:ind w:left="540" w:right="0" w:hanging="421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总结和感想体会</w:t>
      </w:r>
    </w:p>
    <w:p>
      <w:pPr>
        <w:pStyle w:val="8"/>
        <w:numPr>
          <w:ilvl w:val="0"/>
          <w:numId w:val="11"/>
        </w:numPr>
        <w:tabs>
          <w:tab w:val="left" w:pos="1202"/>
        </w:tabs>
        <w:spacing w:before="110" w:after="0" w:line="242" w:lineRule="auto"/>
        <w:ind w:left="120" w:right="237" w:firstLine="479"/>
        <w:jc w:val="both"/>
        <w:rPr>
          <w:rFonts w:hint="eastAsia" w:ascii="宋体" w:hAnsi="宋体" w:eastAsia="宋体" w:cs="宋体"/>
          <w:color w:val="auto"/>
          <w:sz w:val="24"/>
        </w:rPr>
      </w:pPr>
      <w:r>
        <w:rPr>
          <w:rFonts w:hint="eastAsia" w:ascii="宋体" w:hAnsi="宋体" w:eastAsia="宋体" w:cs="宋体"/>
          <w:color w:val="auto"/>
          <w:spacing w:val="-12"/>
          <w:sz w:val="24"/>
        </w:rPr>
        <w:t xml:space="preserve">通过使用 </w:t>
      </w:r>
      <w:r>
        <w:rPr>
          <w:rFonts w:hint="eastAsia" w:ascii="宋体" w:hAnsi="宋体" w:eastAsia="宋体" w:cs="宋体"/>
          <w:color w:val="auto"/>
          <w:spacing w:val="-7"/>
          <w:sz w:val="24"/>
        </w:rPr>
        <w:t>dir，sd</w:t>
      </w:r>
      <w:r>
        <w:rPr>
          <w:rFonts w:hint="eastAsia" w:ascii="宋体" w:hAnsi="宋体" w:eastAsia="宋体" w:cs="宋体"/>
          <w:color w:val="auto"/>
          <w:spacing w:val="-13"/>
          <w:sz w:val="24"/>
        </w:rPr>
        <w:t xml:space="preserve"> 命令，我对于文件目录的查询方式、</w:t>
      </w:r>
      <w:r>
        <w:rPr>
          <w:rFonts w:hint="eastAsia" w:ascii="宋体" w:hAnsi="宋体" w:eastAsia="宋体" w:cs="宋体"/>
          <w:color w:val="auto"/>
          <w:sz w:val="24"/>
        </w:rPr>
        <w:t>FAT12</w:t>
      </w:r>
      <w:r>
        <w:rPr>
          <w:rFonts w:hint="eastAsia" w:ascii="宋体" w:hAnsi="宋体" w:eastAsia="宋体" w:cs="宋体"/>
          <w:color w:val="auto"/>
          <w:spacing w:val="-15"/>
          <w:sz w:val="24"/>
        </w:rPr>
        <w:t xml:space="preserve"> 文件系</w:t>
      </w:r>
      <w:r>
        <w:rPr>
          <w:rFonts w:hint="eastAsia" w:ascii="宋体" w:hAnsi="宋体" w:eastAsia="宋体" w:cs="宋体"/>
          <w:color w:val="auto"/>
          <w:spacing w:val="-19"/>
          <w:sz w:val="24"/>
        </w:rPr>
        <w:t>统在软盘上的扫描方式都有了深刻的体会。在扫描前需要关中断，扫描完成后再</w:t>
      </w:r>
      <w:r>
        <w:rPr>
          <w:rFonts w:hint="eastAsia" w:ascii="宋体" w:hAnsi="宋体" w:eastAsia="宋体" w:cs="宋体"/>
          <w:color w:val="auto"/>
          <w:spacing w:val="-4"/>
          <w:sz w:val="24"/>
        </w:rPr>
        <w:t>进行开中断操作。</w:t>
      </w:r>
    </w:p>
    <w:p>
      <w:pPr>
        <w:pStyle w:val="8"/>
        <w:numPr>
          <w:ilvl w:val="0"/>
          <w:numId w:val="11"/>
        </w:numPr>
        <w:tabs>
          <w:tab w:val="left" w:pos="1202"/>
        </w:tabs>
        <w:spacing w:before="5" w:after="0" w:line="244" w:lineRule="auto"/>
        <w:ind w:left="120" w:right="240" w:firstLine="479"/>
        <w:jc w:val="both"/>
        <w:rPr>
          <w:rFonts w:hint="eastAsia" w:ascii="宋体" w:hAnsi="宋体" w:eastAsia="宋体" w:cs="宋体"/>
          <w:color w:val="auto"/>
          <w:sz w:val="24"/>
        </w:rPr>
      </w:pPr>
      <w:r>
        <w:rPr>
          <w:rFonts w:hint="eastAsia" w:ascii="宋体" w:hAnsi="宋体" w:eastAsia="宋体" w:cs="宋体"/>
          <w:color w:val="auto"/>
          <w:spacing w:val="-4"/>
          <w:sz w:val="24"/>
        </w:rPr>
        <w:t xml:space="preserve">在修改代码的过程中，我对于 </w:t>
      </w:r>
      <w:r>
        <w:rPr>
          <w:rFonts w:hint="eastAsia" w:ascii="宋体" w:hAnsi="宋体" w:eastAsia="宋体" w:cs="宋体"/>
          <w:color w:val="auto"/>
          <w:sz w:val="24"/>
        </w:rPr>
        <w:t>BPB</w:t>
      </w:r>
      <w:r>
        <w:rPr>
          <w:rFonts w:hint="eastAsia" w:ascii="宋体" w:hAnsi="宋体" w:eastAsia="宋体" w:cs="宋体"/>
          <w:color w:val="auto"/>
          <w:spacing w:val="-8"/>
          <w:sz w:val="24"/>
        </w:rPr>
        <w:t xml:space="preserve"> 的了解更加深刻，并且学会了对于</w:t>
      </w:r>
      <w:r>
        <w:rPr>
          <w:rFonts w:hint="eastAsia" w:ascii="宋体" w:hAnsi="宋体" w:eastAsia="宋体" w:cs="宋体"/>
          <w:color w:val="auto"/>
          <w:sz w:val="24"/>
        </w:rPr>
        <w:t>磁盘数据的计算。</w:t>
      </w:r>
    </w:p>
    <w:p>
      <w:pPr>
        <w:pStyle w:val="8"/>
        <w:numPr>
          <w:ilvl w:val="0"/>
          <w:numId w:val="11"/>
        </w:numPr>
        <w:tabs>
          <w:tab w:val="left" w:pos="1202"/>
        </w:tabs>
        <w:spacing w:before="0" w:after="0" w:line="242" w:lineRule="auto"/>
        <w:ind w:left="120" w:right="237" w:firstLine="479"/>
        <w:jc w:val="both"/>
        <w:rPr>
          <w:rFonts w:hint="eastAsia" w:ascii="宋体" w:hAnsi="宋体" w:eastAsia="宋体" w:cs="宋体"/>
          <w:color w:val="auto"/>
          <w:sz w:val="24"/>
        </w:rPr>
      </w:pPr>
      <w:r>
        <w:rPr>
          <w:rFonts w:hint="eastAsia" w:ascii="宋体" w:hAnsi="宋体" w:eastAsia="宋体" w:cs="宋体"/>
          <w:color w:val="auto"/>
          <w:spacing w:val="-15"/>
          <w:sz w:val="24"/>
        </w:rPr>
        <w:t xml:space="preserve">在对于 </w:t>
      </w:r>
      <w:r>
        <w:rPr>
          <w:rFonts w:hint="eastAsia" w:ascii="宋体" w:hAnsi="宋体" w:eastAsia="宋体" w:cs="宋体"/>
          <w:color w:val="auto"/>
          <w:sz w:val="24"/>
        </w:rPr>
        <w:t>dir</w:t>
      </w:r>
      <w:r>
        <w:rPr>
          <w:rFonts w:hint="eastAsia" w:ascii="宋体" w:hAnsi="宋体" w:eastAsia="宋体" w:cs="宋体"/>
          <w:color w:val="auto"/>
          <w:spacing w:val="-14"/>
          <w:sz w:val="24"/>
        </w:rPr>
        <w:t xml:space="preserve"> 命令的使用过程中，我练习了按照簇进行大小计算的方法</w:t>
      </w:r>
      <w:r>
        <w:rPr>
          <w:rFonts w:hint="eastAsia" w:ascii="宋体" w:hAnsi="宋体" w:eastAsia="宋体" w:cs="宋体"/>
          <w:color w:val="auto"/>
          <w:spacing w:val="-4"/>
          <w:sz w:val="24"/>
        </w:rPr>
        <w:t>，对于文件夹大小有了进一步的了解。</w:t>
      </w:r>
    </w:p>
    <w:p>
      <w:pPr>
        <w:pStyle w:val="8"/>
        <w:numPr>
          <w:ilvl w:val="0"/>
          <w:numId w:val="11"/>
        </w:numPr>
        <w:tabs>
          <w:tab w:val="left" w:pos="1202"/>
        </w:tabs>
        <w:spacing w:before="0" w:after="0" w:line="242" w:lineRule="auto"/>
        <w:ind w:left="120" w:right="235" w:firstLine="479"/>
        <w:jc w:val="both"/>
        <w:rPr>
          <w:rFonts w:hint="eastAsia" w:ascii="宋体" w:hAnsi="宋体" w:eastAsia="宋体" w:cs="宋体"/>
          <w:color w:val="auto"/>
          <w:sz w:val="24"/>
        </w:rPr>
      </w:pPr>
      <w:r>
        <w:rPr>
          <w:rFonts w:hint="eastAsia" w:ascii="宋体" w:hAnsi="宋体" w:eastAsia="宋体" w:cs="宋体"/>
          <w:color w:val="auto"/>
          <w:spacing w:val="-13"/>
          <w:sz w:val="24"/>
        </w:rPr>
        <w:t xml:space="preserve">在调试 </w:t>
      </w:r>
      <w:r>
        <w:rPr>
          <w:rFonts w:hint="eastAsia" w:ascii="宋体" w:hAnsi="宋体" w:eastAsia="宋体" w:cs="宋体"/>
          <w:color w:val="auto"/>
          <w:sz w:val="24"/>
        </w:rPr>
        <w:t>FAT12</w:t>
      </w:r>
      <w:r>
        <w:rPr>
          <w:rFonts w:hint="eastAsia" w:ascii="宋体" w:hAnsi="宋体" w:eastAsia="宋体" w:cs="宋体"/>
          <w:color w:val="auto"/>
          <w:spacing w:val="-11"/>
          <w:sz w:val="24"/>
        </w:rPr>
        <w:t xml:space="preserve"> 文件系统的扫描功能的过程中，我对于 </w:t>
      </w:r>
      <w:r>
        <w:rPr>
          <w:rFonts w:hint="eastAsia" w:ascii="宋体" w:hAnsi="宋体" w:eastAsia="宋体" w:cs="宋体"/>
          <w:color w:val="auto"/>
          <w:sz w:val="24"/>
        </w:rPr>
        <w:t>FAT12</w:t>
      </w:r>
      <w:r>
        <w:rPr>
          <w:rFonts w:hint="eastAsia" w:ascii="宋体" w:hAnsi="宋体" w:eastAsia="宋体" w:cs="宋体"/>
          <w:color w:val="auto"/>
          <w:spacing w:val="-14"/>
          <w:sz w:val="24"/>
        </w:rPr>
        <w:t xml:space="preserve"> 文件系统</w:t>
      </w:r>
      <w:r>
        <w:rPr>
          <w:rFonts w:hint="eastAsia" w:ascii="宋体" w:hAnsi="宋体" w:eastAsia="宋体" w:cs="宋体"/>
          <w:color w:val="auto"/>
          <w:spacing w:val="-8"/>
          <w:sz w:val="24"/>
        </w:rPr>
        <w:t xml:space="preserve">管理软盘的方式了解更加深刻，也得到了实际操作的练习，明白了 </w:t>
      </w:r>
      <w:r>
        <w:rPr>
          <w:rFonts w:hint="eastAsia" w:ascii="宋体" w:hAnsi="宋体" w:eastAsia="宋体" w:cs="宋体"/>
          <w:color w:val="auto"/>
          <w:sz w:val="24"/>
        </w:rPr>
        <w:t>FAT12</w:t>
      </w:r>
      <w:r>
        <w:rPr>
          <w:rFonts w:hint="eastAsia" w:ascii="宋体" w:hAnsi="宋体" w:eastAsia="宋体" w:cs="宋体"/>
          <w:color w:val="auto"/>
          <w:spacing w:val="-19"/>
          <w:sz w:val="24"/>
        </w:rPr>
        <w:t xml:space="preserve"> 文件系</w:t>
      </w:r>
      <w:r>
        <w:rPr>
          <w:rFonts w:hint="eastAsia" w:ascii="宋体" w:hAnsi="宋体" w:eastAsia="宋体" w:cs="宋体"/>
          <w:color w:val="auto"/>
          <w:sz w:val="24"/>
        </w:rPr>
        <w:t>统是如何具体实现的。</w:t>
      </w:r>
    </w:p>
    <w:sectPr>
      <w:pgSz w:w="11910" w:h="16840"/>
      <w:pgMar w:top="1380" w:right="1560" w:bottom="280" w:left="16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(%1)"/>
      <w:lvlJc w:val="left"/>
      <w:pPr>
        <w:ind w:left="1093" w:hanging="493"/>
        <w:jc w:val="left"/>
      </w:pPr>
      <w:rPr>
        <w:rFonts w:hint="default" w:ascii="楷体" w:hAnsi="楷体" w:eastAsia="楷体" w:cs="楷体"/>
        <w:w w:val="100"/>
        <w:sz w:val="24"/>
        <w:szCs w:val="24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856" w:hanging="493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613" w:hanging="493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70" w:hanging="493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127" w:hanging="493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84" w:hanging="493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40" w:hanging="493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97" w:hanging="493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54" w:hanging="493"/>
      </w:pPr>
      <w:rPr>
        <w:rFonts w:hint="default"/>
        <w:lang w:val="zh-CN" w:eastAsia="zh-CN" w:bidi="zh-CN"/>
      </w:rPr>
    </w:lvl>
  </w:abstractNum>
  <w:abstractNum w:abstractNumId="1">
    <w:nsid w:val="BF205925"/>
    <w:multiLevelType w:val="multilevel"/>
    <w:tmpl w:val="BF205925"/>
    <w:lvl w:ilvl="0" w:tentative="0">
      <w:start w:val="3"/>
      <w:numFmt w:val="decimal"/>
      <w:lvlText w:val="%1"/>
      <w:lvlJc w:val="left"/>
      <w:pPr>
        <w:ind w:left="1329" w:hanging="729"/>
        <w:jc w:val="left"/>
      </w:pPr>
      <w:rPr>
        <w:rFonts w:hint="default"/>
        <w:lang w:val="zh-CN" w:eastAsia="zh-CN" w:bidi="zh-CN"/>
      </w:rPr>
    </w:lvl>
    <w:lvl w:ilvl="1" w:tentative="0">
      <w:start w:val="3"/>
      <w:numFmt w:val="decimal"/>
      <w:lvlText w:val="%1.%2"/>
      <w:lvlJc w:val="left"/>
      <w:pPr>
        <w:ind w:left="1329" w:hanging="729"/>
        <w:jc w:val="left"/>
      </w:pPr>
      <w:rPr>
        <w:rFonts w:hint="default"/>
        <w:lang w:val="zh-CN" w:eastAsia="zh-CN" w:bidi="zh-CN"/>
      </w:rPr>
    </w:lvl>
    <w:lvl w:ilvl="2" w:tentative="0">
      <w:start w:val="1"/>
      <w:numFmt w:val="decimal"/>
      <w:lvlText w:val="%1.%2.%3"/>
      <w:lvlJc w:val="left"/>
      <w:pPr>
        <w:ind w:left="1329" w:hanging="729"/>
        <w:jc w:val="left"/>
      </w:pPr>
      <w:rPr>
        <w:rFonts w:hint="default" w:ascii="楷体" w:hAnsi="楷体" w:eastAsia="楷体" w:cs="楷体"/>
        <w:b/>
        <w:bCs/>
        <w:w w:val="99"/>
        <w:sz w:val="24"/>
        <w:szCs w:val="24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524" w:hanging="72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259" w:hanging="72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994" w:hanging="72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728" w:hanging="72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63" w:hanging="72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8" w:hanging="729"/>
      </w:pPr>
      <w:rPr>
        <w:rFonts w:hint="default"/>
        <w:lang w:val="zh-CN" w:eastAsia="zh-CN" w:bidi="zh-CN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（%1）"/>
      <w:lvlJc w:val="left"/>
      <w:pPr>
        <w:ind w:left="721" w:hanging="601"/>
        <w:jc w:val="left"/>
      </w:pPr>
      <w:rPr>
        <w:rFonts w:hint="default" w:ascii="楷体" w:hAnsi="楷体" w:eastAsia="楷体" w:cs="楷体"/>
        <w:spacing w:val="-1"/>
        <w:w w:val="100"/>
        <w:sz w:val="22"/>
        <w:szCs w:val="22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14" w:hanging="60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09" w:hanging="60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04" w:hanging="60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99" w:hanging="60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94" w:hanging="60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88" w:hanging="60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83" w:hanging="60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78" w:hanging="601"/>
      </w:pPr>
      <w:rPr>
        <w:rFonts w:hint="default"/>
        <w:lang w:val="zh-CN" w:eastAsia="zh-CN" w:bidi="zh-CN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540" w:hanging="420"/>
        <w:jc w:val="left"/>
      </w:pPr>
      <w:rPr>
        <w:rFonts w:hint="default" w:ascii="楷体" w:hAnsi="楷体" w:eastAsia="楷体" w:cs="楷体"/>
        <w:b/>
        <w:bCs/>
        <w:spacing w:val="0"/>
        <w:w w:val="99"/>
        <w:sz w:val="32"/>
        <w:szCs w:val="32"/>
        <w:lang w:val="zh-CN" w:eastAsia="zh-CN" w:bidi="zh-CN"/>
      </w:rPr>
    </w:lvl>
    <w:lvl w:ilvl="1" w:tentative="0">
      <w:start w:val="1"/>
      <w:numFmt w:val="decimal"/>
      <w:lvlText w:val="%1.%2"/>
      <w:lvlJc w:val="left"/>
      <w:pPr>
        <w:ind w:left="604" w:hanging="484"/>
        <w:jc w:val="right"/>
      </w:pPr>
      <w:rPr>
        <w:rFonts w:hint="default" w:ascii="楷体" w:hAnsi="楷体" w:eastAsia="楷体" w:cs="楷体"/>
        <w:b/>
        <w:bCs/>
        <w:w w:val="99"/>
        <w:sz w:val="24"/>
        <w:szCs w:val="24"/>
        <w:lang w:val="zh-CN" w:eastAsia="zh-CN" w:bidi="zh-CN"/>
      </w:rPr>
    </w:lvl>
    <w:lvl w:ilvl="2" w:tentative="0">
      <w:start w:val="1"/>
      <w:numFmt w:val="decimal"/>
      <w:lvlText w:val="%3."/>
      <w:lvlJc w:val="left"/>
      <w:pPr>
        <w:ind w:left="961" w:hanging="361"/>
        <w:jc w:val="left"/>
      </w:pPr>
      <w:rPr>
        <w:rFonts w:hint="default" w:ascii="楷体" w:hAnsi="楷体" w:eastAsia="楷体" w:cs="楷体"/>
        <w:w w:val="100"/>
        <w:sz w:val="24"/>
        <w:szCs w:val="24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923" w:hanging="36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2887" w:hanging="36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3850" w:hanging="36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814" w:hanging="36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777" w:hanging="36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741" w:hanging="361"/>
      </w:pPr>
      <w:rPr>
        <w:rFonts w:hint="default"/>
        <w:lang w:val="zh-CN" w:eastAsia="zh-CN" w:bidi="zh-CN"/>
      </w:rPr>
    </w:lvl>
  </w:abstractNum>
  <w:abstractNum w:abstractNumId="4">
    <w:nsid w:val="0248C179"/>
    <w:multiLevelType w:val="multilevel"/>
    <w:tmpl w:val="0248C179"/>
    <w:lvl w:ilvl="0" w:tentative="0">
      <w:start w:val="1"/>
      <w:numFmt w:val="decimal"/>
      <w:lvlText w:val="%1."/>
      <w:lvlJc w:val="left"/>
      <w:pPr>
        <w:ind w:left="960" w:hanging="360"/>
        <w:jc w:val="left"/>
      </w:pPr>
      <w:rPr>
        <w:rFonts w:hint="default" w:ascii="楷体" w:hAnsi="楷体" w:eastAsia="楷体" w:cs="楷体"/>
        <w:w w:val="100"/>
        <w:sz w:val="24"/>
        <w:szCs w:val="24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30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01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72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43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14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84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55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26" w:hanging="360"/>
      </w:pPr>
      <w:rPr>
        <w:rFonts w:hint="default"/>
        <w:lang w:val="zh-CN" w:eastAsia="zh-CN" w:bidi="zh-CN"/>
      </w:rPr>
    </w:lvl>
  </w:abstractNum>
  <w:abstractNum w:abstractNumId="5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960" w:hanging="360"/>
        <w:jc w:val="left"/>
      </w:pPr>
      <w:rPr>
        <w:rFonts w:hint="default" w:ascii="楷体" w:hAnsi="楷体" w:eastAsia="楷体" w:cs="楷体"/>
        <w:w w:val="100"/>
        <w:sz w:val="24"/>
        <w:szCs w:val="24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30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01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72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43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14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84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55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26" w:hanging="360"/>
      </w:pPr>
      <w:rPr>
        <w:rFonts w:hint="default"/>
        <w:lang w:val="zh-CN" w:eastAsia="zh-CN" w:bidi="zh-CN"/>
      </w:rPr>
    </w:lvl>
  </w:abstractNum>
  <w:abstractNum w:abstractNumId="6">
    <w:nsid w:val="25B654F3"/>
    <w:multiLevelType w:val="multilevel"/>
    <w:tmpl w:val="25B654F3"/>
    <w:lvl w:ilvl="0" w:tentative="0">
      <w:start w:val="1"/>
      <w:numFmt w:val="decimal"/>
      <w:lvlText w:val="（%1）"/>
      <w:lvlJc w:val="left"/>
      <w:pPr>
        <w:ind w:left="120" w:hanging="602"/>
        <w:jc w:val="left"/>
      </w:pPr>
      <w:rPr>
        <w:rFonts w:hint="default" w:ascii="楷体" w:hAnsi="楷体" w:eastAsia="楷体" w:cs="楷体"/>
        <w:spacing w:val="-11"/>
        <w:w w:val="100"/>
        <w:sz w:val="22"/>
        <w:szCs w:val="22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974" w:hanging="602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829" w:hanging="602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684" w:hanging="602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539" w:hanging="602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394" w:hanging="602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248" w:hanging="602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103" w:hanging="602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958" w:hanging="602"/>
      </w:pPr>
      <w:rPr>
        <w:rFonts w:hint="default"/>
        <w:lang w:val="zh-CN" w:eastAsia="zh-CN" w:bidi="zh-CN"/>
      </w:rPr>
    </w:lvl>
  </w:abstractNum>
  <w:abstractNum w:abstractNumId="7">
    <w:nsid w:val="2A8F537B"/>
    <w:multiLevelType w:val="multilevel"/>
    <w:tmpl w:val="2A8F537B"/>
    <w:lvl w:ilvl="0" w:tentative="0">
      <w:start w:val="4"/>
      <w:numFmt w:val="decimal"/>
      <w:lvlText w:val="%1."/>
      <w:lvlJc w:val="left"/>
      <w:pPr>
        <w:ind w:left="540" w:hanging="420"/>
        <w:jc w:val="left"/>
      </w:pPr>
      <w:rPr>
        <w:rFonts w:hint="default" w:ascii="楷体" w:hAnsi="楷体" w:eastAsia="楷体" w:cs="楷体"/>
        <w:b/>
        <w:bCs/>
        <w:spacing w:val="0"/>
        <w:w w:val="99"/>
        <w:sz w:val="32"/>
        <w:szCs w:val="32"/>
        <w:lang w:val="zh-CN" w:eastAsia="zh-CN" w:bidi="zh-CN"/>
      </w:rPr>
    </w:lvl>
    <w:lvl w:ilvl="1" w:tentative="0">
      <w:start w:val="1"/>
      <w:numFmt w:val="decimal"/>
      <w:lvlText w:val="%2."/>
      <w:lvlJc w:val="left"/>
      <w:pPr>
        <w:ind w:left="120" w:hanging="365"/>
        <w:jc w:val="left"/>
      </w:pPr>
      <w:rPr>
        <w:rFonts w:hint="default" w:ascii="楷体" w:hAnsi="楷体" w:eastAsia="楷体" w:cs="楷体"/>
        <w:w w:val="100"/>
        <w:sz w:val="24"/>
        <w:szCs w:val="24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443" w:hanging="365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346" w:hanging="365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249" w:hanging="365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152" w:hanging="365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055" w:hanging="365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958" w:hanging="365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861" w:hanging="365"/>
      </w:pPr>
      <w:rPr>
        <w:rFonts w:hint="default"/>
        <w:lang w:val="zh-CN" w:eastAsia="zh-CN" w:bidi="zh-CN"/>
      </w:rPr>
    </w:lvl>
  </w:abstractNum>
  <w:abstractNum w:abstractNumId="8">
    <w:nsid w:val="59ADCABA"/>
    <w:multiLevelType w:val="multilevel"/>
    <w:tmpl w:val="59ADCABA"/>
    <w:lvl w:ilvl="0" w:tentative="0">
      <w:start w:val="1"/>
      <w:numFmt w:val="decimal"/>
      <w:lvlText w:val="（%1）"/>
      <w:lvlJc w:val="left"/>
      <w:pPr>
        <w:ind w:left="120" w:hanging="601"/>
        <w:jc w:val="left"/>
      </w:pPr>
      <w:rPr>
        <w:rFonts w:hint="default" w:ascii="楷体" w:hAnsi="楷体" w:eastAsia="楷体" w:cs="楷体"/>
        <w:spacing w:val="-1"/>
        <w:w w:val="100"/>
        <w:sz w:val="22"/>
        <w:szCs w:val="22"/>
        <w:lang w:val="zh-CN" w:eastAsia="zh-CN" w:bidi="zh-CN"/>
      </w:rPr>
    </w:lvl>
    <w:lvl w:ilvl="1" w:tentative="0">
      <w:start w:val="1"/>
      <w:numFmt w:val="decimal"/>
      <w:lvlText w:val="%2."/>
      <w:lvlJc w:val="left"/>
      <w:pPr>
        <w:ind w:left="961" w:hanging="361"/>
        <w:jc w:val="left"/>
      </w:pPr>
      <w:rPr>
        <w:rFonts w:hint="default" w:ascii="楷体" w:hAnsi="楷体" w:eastAsia="楷体" w:cs="楷体"/>
        <w:w w:val="100"/>
        <w:sz w:val="24"/>
        <w:szCs w:val="24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816" w:hanging="36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672" w:hanging="36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529" w:hanging="36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385" w:hanging="36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242" w:hanging="36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098" w:hanging="36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955" w:hanging="361"/>
      </w:pPr>
      <w:rPr>
        <w:rFonts w:hint="default"/>
        <w:lang w:val="zh-CN" w:eastAsia="zh-CN" w:bidi="zh-CN"/>
      </w:rPr>
    </w:lvl>
  </w:abstractNum>
  <w:abstractNum w:abstractNumId="9">
    <w:nsid w:val="5A241D34"/>
    <w:multiLevelType w:val="multilevel"/>
    <w:tmpl w:val="5A241D34"/>
    <w:lvl w:ilvl="0" w:tentative="0">
      <w:start w:val="1"/>
      <w:numFmt w:val="decimal"/>
      <w:lvlText w:val="（%1）"/>
      <w:lvlJc w:val="left"/>
      <w:pPr>
        <w:ind w:left="120" w:hanging="602"/>
        <w:jc w:val="left"/>
      </w:pPr>
      <w:rPr>
        <w:rFonts w:hint="default" w:ascii="楷体" w:hAnsi="楷体" w:eastAsia="楷体" w:cs="楷体"/>
        <w:spacing w:val="-41"/>
        <w:w w:val="100"/>
        <w:sz w:val="22"/>
        <w:szCs w:val="22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974" w:hanging="602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829" w:hanging="602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684" w:hanging="602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539" w:hanging="602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394" w:hanging="602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248" w:hanging="602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103" w:hanging="602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958" w:hanging="602"/>
      </w:pPr>
      <w:rPr>
        <w:rFonts w:hint="default"/>
        <w:lang w:val="zh-CN" w:eastAsia="zh-CN" w:bidi="zh-CN"/>
      </w:rPr>
    </w:lvl>
  </w:abstractNum>
  <w:abstractNum w:abstractNumId="10">
    <w:nsid w:val="72183CF9"/>
    <w:multiLevelType w:val="multilevel"/>
    <w:tmpl w:val="72183CF9"/>
    <w:lvl w:ilvl="0" w:tentative="0">
      <w:start w:val="3"/>
      <w:numFmt w:val="decimal"/>
      <w:lvlText w:val="%1"/>
      <w:lvlJc w:val="left"/>
      <w:pPr>
        <w:ind w:left="1329" w:hanging="729"/>
        <w:jc w:val="left"/>
      </w:pPr>
      <w:rPr>
        <w:rFonts w:hint="default"/>
        <w:lang w:val="zh-CN" w:eastAsia="zh-CN" w:bidi="zh-CN"/>
      </w:rPr>
    </w:lvl>
    <w:lvl w:ilvl="1" w:tentative="0">
      <w:start w:val="5"/>
      <w:numFmt w:val="decimal"/>
      <w:lvlText w:val="%1.%2"/>
      <w:lvlJc w:val="left"/>
      <w:pPr>
        <w:ind w:left="1329" w:hanging="729"/>
        <w:jc w:val="left"/>
      </w:pPr>
      <w:rPr>
        <w:rFonts w:hint="default"/>
        <w:lang w:val="zh-CN" w:eastAsia="zh-CN" w:bidi="zh-CN"/>
      </w:rPr>
    </w:lvl>
    <w:lvl w:ilvl="2" w:tentative="0">
      <w:start w:val="1"/>
      <w:numFmt w:val="decimal"/>
      <w:lvlText w:val="%1.%2.%3"/>
      <w:lvlJc w:val="left"/>
      <w:pPr>
        <w:ind w:left="1329" w:hanging="729"/>
        <w:jc w:val="left"/>
      </w:pPr>
      <w:rPr>
        <w:rFonts w:hint="default" w:ascii="楷体" w:hAnsi="楷体" w:eastAsia="楷体" w:cs="楷体"/>
        <w:b/>
        <w:bCs/>
        <w:w w:val="99"/>
        <w:sz w:val="24"/>
        <w:szCs w:val="24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524" w:hanging="72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259" w:hanging="72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994" w:hanging="72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728" w:hanging="72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63" w:hanging="72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8" w:hanging="729"/>
      </w:pPr>
      <w:rPr>
        <w:rFonts w:hint="default"/>
        <w:lang w:val="zh-CN" w:eastAsia="zh-CN" w:bidi="zh-CN"/>
      </w:r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10"/>
  </w:num>
  <w:num w:numId="9">
    <w:abstractNumId w:val="4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50D7F8F"/>
    <w:rsid w:val="68976B69"/>
    <w:rsid w:val="76104FB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楷体" w:hAnsi="楷体" w:eastAsia="楷体" w:cs="楷体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540" w:hanging="421"/>
      <w:outlineLvl w:val="1"/>
    </w:pPr>
    <w:rPr>
      <w:rFonts w:ascii="楷体" w:hAnsi="楷体" w:eastAsia="楷体" w:cs="楷体"/>
      <w:b/>
      <w:bCs/>
      <w:sz w:val="32"/>
      <w:szCs w:val="32"/>
      <w:lang w:val="zh-CN" w:eastAsia="zh-CN" w:bidi="zh-CN"/>
    </w:rPr>
  </w:style>
  <w:style w:type="paragraph" w:styleId="3">
    <w:name w:val="heading 2"/>
    <w:basedOn w:val="1"/>
    <w:next w:val="1"/>
    <w:qFormat/>
    <w:uiPriority w:val="1"/>
    <w:pPr>
      <w:ind w:left="1329" w:hanging="729"/>
      <w:outlineLvl w:val="2"/>
    </w:pPr>
    <w:rPr>
      <w:rFonts w:ascii="楷体" w:hAnsi="楷体" w:eastAsia="楷体" w:cs="楷体"/>
      <w:b/>
      <w:bCs/>
      <w:sz w:val="24"/>
      <w:szCs w:val="24"/>
      <w:lang w:val="zh-CN" w:eastAsia="zh-CN" w:bidi="zh-CN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before="4"/>
      <w:ind w:left="120"/>
    </w:pPr>
    <w:rPr>
      <w:rFonts w:ascii="楷体" w:hAnsi="楷体" w:eastAsia="楷体" w:cs="楷体"/>
      <w:sz w:val="24"/>
      <w:szCs w:val="24"/>
      <w:lang w:val="zh-CN" w:eastAsia="zh-CN" w:bidi="zh-CN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120" w:firstLine="479"/>
    </w:pPr>
    <w:rPr>
      <w:rFonts w:ascii="楷体" w:hAnsi="楷体" w:eastAsia="楷体" w:cs="楷体"/>
      <w:lang w:val="zh-CN" w:eastAsia="zh-CN" w:bidi="zh-CN"/>
    </w:rPr>
  </w:style>
  <w:style w:type="paragraph" w:customStyle="1" w:styleId="9">
    <w:name w:val="Table Paragraph"/>
    <w:basedOn w:val="1"/>
    <w:qFormat/>
    <w:uiPriority w:val="1"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6.jpeg"/><Relationship Id="rId20" Type="http://schemas.openxmlformats.org/officeDocument/2006/relationships/image" Target="media/image15.jpeg"/><Relationship Id="rId2" Type="http://schemas.openxmlformats.org/officeDocument/2006/relationships/settings" Target="settings.xml"/><Relationship Id="rId19" Type="http://schemas.openxmlformats.org/officeDocument/2006/relationships/image" Target="media/image14.jpeg"/><Relationship Id="rId18" Type="http://schemas.openxmlformats.org/officeDocument/2006/relationships/image" Target="media/image13.jpeg"/><Relationship Id="rId17" Type="http://schemas.openxmlformats.org/officeDocument/2006/relationships/image" Target="media/image12.jpeg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2021-11-30T07:07:00Z</dcterms:created>
  <dc:creator>Franpin</dc:creator>
  <cp:lastModifiedBy>Rrk</cp:lastModifiedBy>
  <dcterms:modified xsi:type="dcterms:W3CDTF">2021-11-30T07:18:05Z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2021-11-30T00:00:00Z</vt:filetime>
  </property>
  <property fmtid="{D5CDD505-2E9C-101B-9397-08002B2CF9AE}" pid="3" name="KSOProductBuildVer">
    <vt:lpwstr>2052-11.1.0.11115</vt:lpwstr>
  </property>
  <property fmtid="{D5CDD505-2E9C-101B-9397-08002B2CF9AE}" pid="4" name="ICV">
    <vt:lpwstr>3A8A681DF4584AE1A7D0054ADE5A8F05</vt:lpwstr>
  </property>
</Properties>
</file>